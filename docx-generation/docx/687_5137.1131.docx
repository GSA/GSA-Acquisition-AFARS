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**ID__AFARS_5137.1131__ID**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5137.113-1</w:t>
      </w:r>
      <w:r>
        <w:rPr>
          <w:rFonts w:ascii="Times New Roman" w:hAnsi="Times New Roman"/>
          <w:color w:val="000000"/>
          <w:sz w:val="31"/>
        </w:rPr>
        <w:t xml:space="preserve"> Waiver of cost allowability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The Assistant Secretary of the Army (Acquisition, Logistics and Technology) has authority to make the determination at FAR 37.113-1.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