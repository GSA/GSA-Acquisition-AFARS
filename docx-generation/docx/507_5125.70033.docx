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**ID__AFARS_5125.70033__ID**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5125.7003-3</w:t>
      </w:r>
      <w:r>
        <w:rPr>
          <w:rFonts w:ascii="Times New Roman" w:hAnsi="Times New Roman"/>
          <w:i w:val="false"/>
          <w:color w:val="000000"/>
          <w:sz w:val="24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(b)(5)(i)(</w:t>
      </w:r>
      <w:r>
        <w:rPr>
          <w:rFonts w:ascii="Times New Roman" w:hAnsi="Times New Roman"/>
          <w:b w:val="false"/>
          <w:i/>
          <w:color w:val="000000"/>
          <w:sz w:val="22"/>
        </w:rPr>
        <w:t>l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The Secretary of the Army, on a nondelegable basis, is responsible for approving all domestic nonavailability determinations under 10 U.S.C. 2533b that apply to only one contract. (See DFARS 225.7003-3(b)(5)(i).) The Under Secretary of Defense (Acquisition, Technology and Logistics) (USD(AT&amp;L)), on a nondelegable basis, is responsible for approving determinations that apply to more than one contract, see DFARS 225.7003-3(b)(5)(ii). The USD(AT&amp;L), on a nondelegable basis, is responsible for approving national security waivers under DFARS 225.7003-3(d). In all cases, the contracting officer shall not release the solicitation until the Secretary approves the determination.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Follow the procedures at 5125.7002-2 when submitting a request for an exception to restrictions on acquisition of specialty metals.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