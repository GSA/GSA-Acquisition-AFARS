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**ID__AFARS_5101.6031__ID**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5101.603-1</w:t>
      </w:r>
      <w:r>
        <w:rPr>
          <w:rFonts w:ascii="Times New Roman" w:hAnsi="Times New Roman"/>
          <w:i w:val="false"/>
          <w:color w:val="000000"/>
          <w:sz w:val="24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Secretary of the Army or one of the following individuals may select, appoint, and terminate contracting officers: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ASA(ALT).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DASA(P).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HCA.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