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**ID__AFARS_Appendix-DD-101__ID**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DD-101</w:t>
      </w:r>
      <w:r>
        <w:rPr>
          <w:rFonts w:ascii="Times New Roman" w:hAnsi="Times New Roman"/>
          <w:i w:val="false"/>
          <w:color w:val="000000"/>
          <w:sz w:val="24"/>
        </w:rPr>
        <w:t xml:space="preserve"> Applicability.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 accordance with requirements of FAR 19.705-4, DFARS 219.705-4 and AFARS 5119.705-4, the contracting officer shall use this guide to review all subcontracting plans (except those for commercial items), including those submitted in response to the provisions in FAR 19.705-2(d) and (e). When the contract will require subcontracting plans, use the clauses designated by FAR 19.708(b)(1) and (2) and DFARS 219.708(b)(1)(A) in the solicitation. A copy of the completed evaluation shall be included in the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