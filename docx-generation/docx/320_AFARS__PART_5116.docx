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**ID__AFARS__PART_5116__ID**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5116</w:t>
      </w:r>
      <w:r>
        <w:rPr>
          <w:rFonts w:ascii="Times New Roman" w:hAnsi="Times New Roman"/>
          <w:color w:val="000000"/>
          <w:sz w:val="48"/>
        </w:rPr>
        <w:t xml:space="preserve"> Types of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5116.1 – Selecting Contract Types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5116.102-90 Policies.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5116.103 Negotiating contract type.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5116.2 – Fixed–Price Contracts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5116.203 Fixed–price contracts with economic price adjustment.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5116.203-4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5116.3 – Cost–Reimbursement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5116.301 General.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5116.301-3 Limitations.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5116.306 Cost–plus–fixed–fee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5116.4 – Incentive Contracts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5116.401 General.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5116.405 Cost–reimbursement incentive contracts.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5116.405-1 Cost–plus–incentive–fee contracts.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5116.405-2 Cost–plus–award–fee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5116.5 – Indefinite–Delivery Contracts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5116.504 – Indefinite Quantity Contracts.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5116.505 Ordering.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5116.505-91 Multiple award task order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5116.6 – Time–and–Materials, Labor–Hour, and Letter Contracts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5116.603 Letter contracts.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5116.603-2 Application.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5116.603-3 Limitations.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16.1.dita#AFARS_Subpart_5116.1" Type="http://schemas.openxmlformats.org/officeDocument/2006/relationships/hyperlink" Id="rId4"/>
    <Relationship TargetMode="External" Target="5116.10290.dita#AFARS_5116.10290" Type="http://schemas.openxmlformats.org/officeDocument/2006/relationships/hyperlink" Id="rId5"/>
    <Relationship TargetMode="External" Target="5116.103.dita#AFARS_5116.103" Type="http://schemas.openxmlformats.org/officeDocument/2006/relationships/hyperlink" Id="rId6"/>
    <Relationship TargetMode="External" Target="Subpart_5116.2.dita#AFARS_Subpart_5116.2" Type="http://schemas.openxmlformats.org/officeDocument/2006/relationships/hyperlink" Id="rId7"/>
    <Relationship TargetMode="External" Target="5116.203.dita#AFARS_5116.203" Type="http://schemas.openxmlformats.org/officeDocument/2006/relationships/hyperlink" Id="rId8"/>
    <Relationship TargetMode="External" Target="5116.2034.dita#AFARS_5116.2034" Type="http://schemas.openxmlformats.org/officeDocument/2006/relationships/hyperlink" Id="rId9"/>
    <Relationship TargetMode="External" Target="Subpart_5116.3.dita#AFARS_Subpart_5116.3" Type="http://schemas.openxmlformats.org/officeDocument/2006/relationships/hyperlink" Id="rId10"/>
    <Relationship TargetMode="External" Target="5116.301.dita#AFARS_5116.301" Type="http://schemas.openxmlformats.org/officeDocument/2006/relationships/hyperlink" Id="rId11"/>
    <Relationship TargetMode="External" Target="5116.3013.dita#AFARS_5116.3013" Type="http://schemas.openxmlformats.org/officeDocument/2006/relationships/hyperlink" Id="rId12"/>
    <Relationship TargetMode="External" Target="5116.306.dita#AFARS_5116.306" Type="http://schemas.openxmlformats.org/officeDocument/2006/relationships/hyperlink" Id="rId13"/>
    <Relationship TargetMode="External" Target="Subpart_5116.4.dita#AFARS_Subpart_5116.4" Type="http://schemas.openxmlformats.org/officeDocument/2006/relationships/hyperlink" Id="rId14"/>
    <Relationship TargetMode="External" Target="5116.401.dita#AFARS_5116.401" Type="http://schemas.openxmlformats.org/officeDocument/2006/relationships/hyperlink" Id="rId15"/>
    <Relationship TargetMode="External" Target="5116.405.dita#AFARS_5116.405" Type="http://schemas.openxmlformats.org/officeDocument/2006/relationships/hyperlink" Id="rId16"/>
    <Relationship TargetMode="External" Target="5116.4051.dita#AFARS_5116.4051" Type="http://schemas.openxmlformats.org/officeDocument/2006/relationships/hyperlink" Id="rId17"/>
    <Relationship TargetMode="External" Target="5116.4052.dita#AFARS_5116.4052" Type="http://schemas.openxmlformats.org/officeDocument/2006/relationships/hyperlink" Id="rId18"/>
    <Relationship TargetMode="External" Target="Subpart_5116.5.dita#AFARS_Subpart_5116.5" Type="http://schemas.openxmlformats.org/officeDocument/2006/relationships/hyperlink" Id="rId19"/>
    <Relationship TargetMode="External" Target="5116.504.dita#AFARS_5116.504" Type="http://schemas.openxmlformats.org/officeDocument/2006/relationships/hyperlink" Id="rId20"/>
    <Relationship TargetMode="External" Target="5116.505.dita#AFARS_5116.505" Type="http://schemas.openxmlformats.org/officeDocument/2006/relationships/hyperlink" Id="rId21"/>
    <Relationship TargetMode="External" Target="5116.50591.dita#AFARS_5116.50591" Type="http://schemas.openxmlformats.org/officeDocument/2006/relationships/hyperlink" Id="rId22"/>
    <Relationship TargetMode="External" Target="Subpart_5116.6.dita#AFARS_Subpart_5116.6" Type="http://schemas.openxmlformats.org/officeDocument/2006/relationships/hyperlink" Id="rId23"/>
    <Relationship TargetMode="External" Target="5116.603.dita#AFARS_5116.603" Type="http://schemas.openxmlformats.org/officeDocument/2006/relationships/hyperlink" Id="rId24"/>
    <Relationship TargetMode="External" Target="5116.6032.dita#AFARS_5116.6032" Type="http://schemas.openxmlformats.org/officeDocument/2006/relationships/hyperlink" Id="rId25"/>
    <Relationship TargetMode="External" Target="5116.6033.dita#AFARS_5116.6033" Type="http://schemas.openxmlformats.org/officeDocument/2006/relationships/hyperlink" Id="rId2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