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**ID__AFARS_Subpart_5125.9__ID**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5125.9</w:t>
      </w:r>
      <w:r>
        <w:rPr>
          <w:rFonts w:ascii="Times New Roman" w:hAnsi="Times New Roman"/>
          <w:color w:val="000000"/>
          <w:sz w:val="36"/>
        </w:rPr>
        <w:t xml:space="preserve"> – Customs and Duties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