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**ID__AFARS_5115.4033__ID**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5115.403-3</w:t>
      </w:r>
      <w:r>
        <w:rPr>
          <w:rFonts w:ascii="Times New Roman" w:hAnsi="Times New Roman"/>
          <w:color w:val="000000"/>
          <w:sz w:val="36"/>
        </w:rPr>
        <w:t xml:space="preserve"> Requiring data other than certified cost or pricing data.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(a)(4) The head of contracting activity makes the determination as specified in FAR 15.403-3(a)(4). 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