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**ID__AFARS_Appendix-CC-401__ID**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CC-401</w:t>
      </w:r>
      <w:r>
        <w:rPr>
          <w:rFonts w:ascii="Times New Roman" w:hAnsi="Times New Roman"/>
          <w:i w:val="false"/>
          <w:color w:val="000000"/>
          <w:sz w:val="24"/>
        </w:rPr>
        <w:t xml:space="preserve"> Types of Procurement Management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PMR is a tiered program that includes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PMR reviews by the Office of the DASA(P) (ODASA(P)) to Army Headquarters offices for contracting, Army contracting Commands/Activities, and Offices of the Senior Contracting Official (OSCOs). OSCOs not directly involved in the execution of contracts will propose a subordinate contracting activity for supplemental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PMR reviews by the HCA to Offices of the Directors of Contracting and other subordinate contracting offices.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PMR reviews by the Directors of Contracting to subordinate contracting offices.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Special assistance, review and assessment, Army-wide, as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