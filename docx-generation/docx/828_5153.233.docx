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**ID__AFARS_5153.233__ID**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5153.233</w:t>
      </w:r>
      <w:r>
        <w:rPr>
          <w:rFonts w:ascii="Times New Roman" w:hAnsi="Times New Roman"/>
          <w:color w:val="000000"/>
          <w:sz w:val="31"/>
        </w:rPr>
        <w:t xml:space="preserve"> Protests, disputes, and appeals.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