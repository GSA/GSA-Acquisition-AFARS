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**ID__AFARS__PART_5152__ID**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5152</w:t>
      </w:r>
      <w:r>
        <w:rPr>
          <w:rFonts w:ascii="Times New Roman" w:hAnsi="Times New Roman"/>
          <w:color w:val="000000"/>
          <w:sz w:val="48"/>
        </w:rPr>
        <w:t xml:space="preserve"> Solicitation Provisions and Contract Clauses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5152.1 – Instructions for Using Provisions and Clauses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5152.101 Using part 5152.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5152.2 – Texts of Provisions and Clauses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5152.211-9000 Evaluation of Subline Items.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5152.211-9001 Variations in Estimated Quantities—Subline Items.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5152.237-9000 Adjustments to Contractor’s Coefficient for Option Years (Job Order Contracts).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5152.247-7027 Riding gang members requirements.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52.1.dita#AFARS_Subpart_5152.1" Type="http://schemas.openxmlformats.org/officeDocument/2006/relationships/hyperlink" Id="rId4"/>
    <Relationship TargetMode="External" Target="5152.101.dita#AFARS_5152.101" Type="http://schemas.openxmlformats.org/officeDocument/2006/relationships/hyperlink" Id="rId5"/>
    <Relationship TargetMode="External" Target="Subpart_5152.2.dita#AFARS_Subpart_5152.2" Type="http://schemas.openxmlformats.org/officeDocument/2006/relationships/hyperlink" Id="rId6"/>
    <Relationship TargetMode="External" Target="5152.2119000.dita#AFARS_5152.2119000" Type="http://schemas.openxmlformats.org/officeDocument/2006/relationships/hyperlink" Id="rId7"/>
    <Relationship TargetMode="External" Target="5152.2119001.dita#AFARS_5152.2119001" Type="http://schemas.openxmlformats.org/officeDocument/2006/relationships/hyperlink" Id="rId8"/>
    <Relationship TargetMode="External" Target="5152.2379000.dita#AFARS_5152.2379000" Type="http://schemas.openxmlformats.org/officeDocument/2006/relationships/hyperlink" Id="rId9"/>
    <Relationship TargetMode="External" Target="5152.2477027.dita#AFARS_5152.2477027" Type="http://schemas.openxmlformats.org/officeDocument/2006/relationships/hyperlink" Id="rId10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