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**ID__AFARS_Subpart_5125.70__ID**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5125.70</w:t>
      </w:r>
      <w:r>
        <w:rPr>
          <w:rFonts w:ascii="Times New Roman" w:hAnsi="Times New Roman"/>
          <w:color w:val="000000"/>
          <w:sz w:val="36"/>
        </w:rPr>
        <w:t xml:space="preserve"> – Authorization Acts, Appropriations Acts, and Other Statutory Restrictions on Foreign Acquisitions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