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5127.71</w:t>
      </w:r>
      <w:r>
        <w:rPr>
          <w:rFonts w:ascii="Times New Roman" w:hAnsi="Times New Roman"/>
          <w:color w:val="000000"/>
          <w:sz w:val="36"/>
        </w:rPr>
        <w:t xml:space="preserve"> – Rights in Technical Data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