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**ID__AFARS__PART_5141__ID**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5141</w:t>
      </w:r>
      <w:r>
        <w:rPr>
          <w:rFonts w:ascii="Times New Roman" w:hAnsi="Times New Roman"/>
          <w:color w:val="000000"/>
          <w:sz w:val="48"/>
        </w:rPr>
        <w:t xml:space="preserve"> Acquisition of Utility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5141.1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5141.102 Applicability.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5141.2 – Acquiring Utility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5141.201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41.1.dita#AFARS_Subpart_5141.1" Type="http://schemas.openxmlformats.org/officeDocument/2006/relationships/hyperlink" Id="rId4"/>
    <Relationship TargetMode="External" Target="5141.102.dita#AFARS_5141.102" Type="http://schemas.openxmlformats.org/officeDocument/2006/relationships/hyperlink" Id="rId5"/>
    <Relationship TargetMode="External" Target="Subpart_5141.2.dita#AFARS_Subpart_5141.2" Type="http://schemas.openxmlformats.org/officeDocument/2006/relationships/hyperlink" Id="rId6"/>
    <Relationship TargetMode="External" Target="5141.201.dita#AFARS_5141.201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