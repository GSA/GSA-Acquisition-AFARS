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5127.303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The Assistant Secretary of the Army (Acquisition, Logistics and Technology), on a non-delegable basis, may make the determination as described in FAR 27.303(b)(3) and DFARS 227.303(2)(ii)(B).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(e)(1)(ii) The Assistant Secretary of the Army (Acquisition, Logistics and Technology) may make the determination as described in FAR 27.303(e)(1)(ii).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(e)(4)(ii) The Assistant Secretary of the Army (Acquisition, Logistics and Technology), on a non-delegable basis, may make the determination as described in FAR 27.303(e)(4)(ii).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