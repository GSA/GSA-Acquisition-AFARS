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**ID__AFARS_5136.270__ID**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5136.270</w:t>
      </w:r>
      <w:r>
        <w:rPr>
          <w:rFonts w:ascii="Times New Roman" w:hAnsi="Times New Roman"/>
          <w:color w:val="000000"/>
          <w:sz w:val="31"/>
        </w:rPr>
        <w:t xml:space="preserve"> Expediting construction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Secretary of the Army shall make the approval set forth in DFARS 236.270. This approval authority may not be redelegated.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