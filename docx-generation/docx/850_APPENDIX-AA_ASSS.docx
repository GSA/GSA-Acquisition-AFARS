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**ID__AFARS_APPENDIX-AA_ASSS__ID**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ARMY SOURCE SELECTION SUPPLEMENT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28 November 2017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(Appendix G revised 14 October 2018)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