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**ID__AFARS_5117.9005__ID**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5117.9005</w:t>
      </w:r>
      <w:r>
        <w:rPr>
          <w:rFonts w:ascii="Times New Roman" w:hAnsi="Times New Roman"/>
          <w:color w:val="000000"/>
          <w:sz w:val="31"/>
        </w:rPr>
        <w:t xml:space="preserve"> Contract administration.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Contractor performance evaluations must be prepared for all orders of $100,000 or more and submitted to the CCASS in accordance with 5136.201.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