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**ID__AFARS_5125.103__ID**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5125.103</w:t>
      </w:r>
      <w:r>
        <w:rPr>
          <w:rFonts w:ascii="Times New Roman" w:hAnsi="Times New Roman"/>
          <w:color w:val="000000"/>
          <w:sz w:val="31"/>
        </w:rPr>
        <w:t xml:space="preserve"> Exceptions.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(a)(ii)(B)(1) The position one level above the contracting officer</w:t>
      </w:r>
      <w:r>
        <w:rPr>
          <w:rFonts w:ascii="Times New Roman" w:hAnsi="Times New Roman"/>
          <w:b w:val="false"/>
          <w:i w:val="false"/>
          <w:color w:val="000000"/>
          <w:sz w:val="22"/>
        </w:rPr>
        <w:t>,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without further delegation, shall make the determination at DFARS 225.103(a)(ii)(B)(1).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The head of the contracting activity shall make the determination at DFARS 225.103(a)(ii)(B)(2). See Appendix GG for further delegation.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The Assistant Secretary of the Army (Acquisition, Logistics and Technology) shall make the determination at DFARS 225.103(a)(ii)(B)(3). See Appendix GG for further delegation.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(b)(ii)(A) The position one level above the contracting officer</w:t>
      </w:r>
      <w:r>
        <w:rPr>
          <w:rFonts w:ascii="Times New Roman" w:hAnsi="Times New Roman"/>
          <w:b w:val="false"/>
          <w:i w:val="false"/>
          <w:color w:val="000000"/>
          <w:sz w:val="22"/>
        </w:rPr>
        <w:t>,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without further delegation, may make the determination at DFARS 225.103(b)(ii)(A).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chief of the contracting office, without further delegation, may make the determination at DFARS 225.103(b)(ii)(B).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head of the contracting activity may make the determination at DFARS 225.103(b)(ii)(C).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