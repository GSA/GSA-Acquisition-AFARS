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**ID__AFARS_5146.501__ID**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5146.501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Include acceptance documentation as a permanent part of the contract file prior to contract closure.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