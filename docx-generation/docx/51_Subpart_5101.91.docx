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**ID__AFARS_Subpart_5101.91__ID**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5101.91</w:t>
      </w:r>
      <w:r>
        <w:rPr>
          <w:rFonts w:ascii="Times New Roman" w:hAnsi="Times New Roman"/>
          <w:color w:val="000000"/>
          <w:sz w:val="36"/>
        </w:rPr>
        <w:t xml:space="preserve"> – Authority to Award and Administer Grants, Cooperative Agreements, Technology Investment Agreements, and Other Transactions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