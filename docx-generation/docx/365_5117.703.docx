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5117.703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Under Secretary of Defense for Acquisition and Sustainment (USD(A&amp;S)) shall make the determination as described in FAR 17.703(e).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