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**ID__AFARS_Appendix-CC-100__ID**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CC-100</w:t>
      </w:r>
      <w:r>
        <w:rPr>
          <w:rFonts w:ascii="Times New Roman" w:hAnsi="Times New Roman"/>
          <w:i w:val="false"/>
          <w:color w:val="000000"/>
          <w:sz w:val="24"/>
        </w:rPr>
        <w:t xml:space="preserve"> Purpose.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This Appendix prescribes policy, responsibilities, and procedures for the Department of the Army (DA) Procurement Management Review (PMR) Program.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