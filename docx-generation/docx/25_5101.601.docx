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5101.601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Army contracting activities are listed in DFARS PGI 202.101.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