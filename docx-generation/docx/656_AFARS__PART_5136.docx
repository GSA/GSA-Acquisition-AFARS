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**ID__AFARS__PART_5136__ID**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5136</w:t>
      </w:r>
      <w:r>
        <w:rPr>
          <w:rFonts w:ascii="Times New Roman" w:hAnsi="Times New Roman"/>
          <w:color w:val="000000"/>
          <w:sz w:val="48"/>
        </w:rPr>
        <w:t xml:space="preserve"> Construction and Architect–Engineer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5136.2 – Special Aspects of Contracting for Construction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5136.201 Evaluation of contractor performance.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5136.2-90 Special procedures for job order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5136.208 Concurrent performance of firm–fixed–price and other types of construction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5136.209 Construction contracts with architect–engineer firms.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5136.213 Special procedures for sealed bidding in construction contracting.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5136.213-2 Presolicitation notices.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5136.270 Expediting construction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5136.272 Prequalification of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5136.3 – Two–Phase Design–Build Selection Procedures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5136.301 Use of two–phase design–build selection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5136.5 – Contract Clauses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5136.570 Additional provisions and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5136.6 – Architect–Engineer Services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5136.601 Policy.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5136.601-90 Authority for architect–engineer contracting.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5136.601-3 Applicable contracting procedures.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5136.601-3-90 Limitations.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5136.602 Selection of firms for architect–engineer contracts.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5136.602-1 Selection criteria.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5136.602-4 Selection authority.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5136.602-5 Short selection process for contracts not to exceed the simplified acquisition threshold.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5136.604 Performance evaluation.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5136.609 Contract clauses.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5136.609-1 Design within funding limitations.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36.2.dita#AFARS_Subpart_5136.2" Type="http://schemas.openxmlformats.org/officeDocument/2006/relationships/hyperlink" Id="rId4"/>
    <Relationship TargetMode="External" Target="5136.201.dita#AFARS_5136.201" Type="http://schemas.openxmlformats.org/officeDocument/2006/relationships/hyperlink" Id="rId5"/>
    <Relationship TargetMode="External" Target="5136.290.dita#AFARS_5136.290" Type="http://schemas.openxmlformats.org/officeDocument/2006/relationships/hyperlink" Id="rId6"/>
    <Relationship TargetMode="External" Target="5136.208.dita#AFARS_5136.208" Type="http://schemas.openxmlformats.org/officeDocument/2006/relationships/hyperlink" Id="rId7"/>
    <Relationship TargetMode="External" Target="5136.209.dita#AFARS_5136.209" Type="http://schemas.openxmlformats.org/officeDocument/2006/relationships/hyperlink" Id="rId8"/>
    <Relationship TargetMode="External" Target="5136.213.dita#AFARS_5136.213" Type="http://schemas.openxmlformats.org/officeDocument/2006/relationships/hyperlink" Id="rId9"/>
    <Relationship TargetMode="External" Target="5136.2132.dita#AFARS_5136.2132" Type="http://schemas.openxmlformats.org/officeDocument/2006/relationships/hyperlink" Id="rId10"/>
    <Relationship TargetMode="External" Target="5136.270.dita#AFARS_5136.270" Type="http://schemas.openxmlformats.org/officeDocument/2006/relationships/hyperlink" Id="rId11"/>
    <Relationship TargetMode="External" Target="5136.272.dita#AFARS_5136.272" Type="http://schemas.openxmlformats.org/officeDocument/2006/relationships/hyperlink" Id="rId12"/>
    <Relationship TargetMode="External" Target="Subpart_5136.3.dita#AFARS_Subpart_5136.3" Type="http://schemas.openxmlformats.org/officeDocument/2006/relationships/hyperlink" Id="rId13"/>
    <Relationship TargetMode="External" Target="5136.301.dita#AFARS_5136.301" Type="http://schemas.openxmlformats.org/officeDocument/2006/relationships/hyperlink" Id="rId14"/>
    <Relationship TargetMode="External" Target="Subpart_5136.5.dita#AFARS_Subpart_5136.5" Type="http://schemas.openxmlformats.org/officeDocument/2006/relationships/hyperlink" Id="rId15"/>
    <Relationship TargetMode="External" Target="5136.570.dita#AFARS_5136.570" Type="http://schemas.openxmlformats.org/officeDocument/2006/relationships/hyperlink" Id="rId16"/>
    <Relationship TargetMode="External" Target="Subpart_5136.6.dita#AFARS_Subpart_5136.6" Type="http://schemas.openxmlformats.org/officeDocument/2006/relationships/hyperlink" Id="rId17"/>
    <Relationship TargetMode="External" Target="5136.601.dita#AFARS_5136.601" Type="http://schemas.openxmlformats.org/officeDocument/2006/relationships/hyperlink" Id="rId18"/>
    <Relationship TargetMode="External" Target="5136.60190.dita#AFARS_5136.60190" Type="http://schemas.openxmlformats.org/officeDocument/2006/relationships/hyperlink" Id="rId19"/>
    <Relationship TargetMode="External" Target="5136.6013.dita#AFARS_5136.6013" Type="http://schemas.openxmlformats.org/officeDocument/2006/relationships/hyperlink" Id="rId20"/>
    <Relationship TargetMode="External" Target="5136.601390.dita#AFARS_5136.601390" Type="http://schemas.openxmlformats.org/officeDocument/2006/relationships/hyperlink" Id="rId21"/>
    <Relationship TargetMode="External" Target="5136.602.dita#AFARS_5136.602" Type="http://schemas.openxmlformats.org/officeDocument/2006/relationships/hyperlink" Id="rId22"/>
    <Relationship TargetMode="External" Target="5136.6021.dita#AFARS_5136.6021" Type="http://schemas.openxmlformats.org/officeDocument/2006/relationships/hyperlink" Id="rId23"/>
    <Relationship TargetMode="External" Target="5136.6024.dita#AFARS_5136.6024" Type="http://schemas.openxmlformats.org/officeDocument/2006/relationships/hyperlink" Id="rId24"/>
    <Relationship TargetMode="External" Target="5136.6025.dita#AFARS_5136.6025" Type="http://schemas.openxmlformats.org/officeDocument/2006/relationships/hyperlink" Id="rId25"/>
    <Relationship TargetMode="External" Target="5136.604.dita#AFARS_5136.604" Type="http://schemas.openxmlformats.org/officeDocument/2006/relationships/hyperlink" Id="rId26"/>
    <Relationship TargetMode="External" Target="5136.609.dita#AFARS_5136.609" Type="http://schemas.openxmlformats.org/officeDocument/2006/relationships/hyperlink" Id="rId27"/>
    <Relationship TargetMode="External" Target="5136.6091.dita#AFARS_5136.6091" Type="http://schemas.openxmlformats.org/officeDocument/2006/relationships/hyperlink" Id="rId2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