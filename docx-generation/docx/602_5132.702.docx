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**ID__AFARS_5132.702__ID**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5132.702</w:t>
      </w:r>
      <w:r>
        <w:rPr>
          <w:rFonts w:ascii="Times New Roman" w:hAnsi="Times New Roman"/>
          <w:color w:val="000000"/>
          <w:sz w:val="36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(a)(i) Except as authorized in FAR subparts 17.1 and 32.7 and in paragraphs (a)(ii) and (iii) in this section, before issuing a solicitation, the contracting officer must have a written statement or equivalent indicating that sufficient funds are available.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Contracting officers may issue solicitations for high priority requirements and Research, Development, Test and Evaluation incrementally funded contracts before ensuring availability of funds when there is a high probability that the requiring activity will not cancel the requirement. For foreign military sales cases, contracting officers may issue solicitations after the acceptance of a foreign military sales case, but before assurance of funds availability when the United States Army Security Assistance Command determines in writing that the offer appears certain to be accepted.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shall not issue a solicitation under the circumstances in (a)(ii) unless the comptroller has signed the following statement on the purchase request: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“This requirement is included or provided for in the financial plan for fiscal year ______. The accounting classification will be _______. This statement is not a commitment of funds.”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contracting officer shall include the following statement in all solicitations issued pursuant to this authority when the clause at FAR 52.232-18, Availability of Funds, is not used: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“Funds are not presently available for this acquisition. No contract award will be made until appropriated funds are made available.”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operating official designated, by local regulations or by a “delegation of authority” letter, as the official authorized to certify funds availability, must certify funds available prior to contract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contracting officer shall not issue a research and development solicitation for a contract that is incrementally funded over successive years without sufficient planned funds (Future Years Defense Program) to cover the entire period of the multi-year performance. The head of the contracting activity may approve an exception, provided the approval identifies steps to revise the approved Future Years Defense Program to include adequate resources.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Industrial-funded public activities need not comply with (i) and (ii), when they solicit offers under the Defense Depot Maintenance Competition Program (Pub. L. 102-396), the Partnership Program (10 U.S.C. 2208(j)) or competition under the Arsenal Act (10 U.S.C.4532(a)).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