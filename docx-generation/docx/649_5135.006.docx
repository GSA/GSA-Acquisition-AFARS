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**ID__AFARS_5135.006__ID**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5135.006</w:t>
      </w:r>
      <w:r>
        <w:rPr>
          <w:rFonts w:ascii="Times New Roman" w:hAnsi="Times New Roman"/>
          <w:color w:val="000000"/>
          <w:sz w:val="36"/>
        </w:rPr>
        <w:t xml:space="preserve"> Contracting methods and contract type.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(b)(i) The contracting officer cannot release the solicitation until the milestone decision authority approves the contract method and contract type.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