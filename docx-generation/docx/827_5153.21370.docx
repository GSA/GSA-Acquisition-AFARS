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**ID__AFARS_5153.21370__ID**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5153.213-70</w:t>
      </w:r>
      <w:r>
        <w:rPr>
          <w:rFonts w:ascii="Times New Roman" w:hAnsi="Times New Roman"/>
          <w:i w:val="false"/>
          <w:color w:val="000000"/>
          <w:sz w:val="24"/>
        </w:rPr>
        <w:t xml:space="preserve"> Completion of DD Form 1155, order for supplies or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Instructions for DD Form 1155 entries.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(See DFARS PGI 253.213-70.)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19, Schedule of Supplies or Services, for task orders under job order contracts, see 5117.9004-3(g)(1).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