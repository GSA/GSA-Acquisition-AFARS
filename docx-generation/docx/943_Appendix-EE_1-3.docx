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**ID__AFARS_Appendix-EE_1-3__ID**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6"/>
        </w:rPr>
        <w:t>1-3.</w:t>
      </w:r>
      <w:r>
        <w:rPr>
          <w:rFonts w:ascii="Times New Roman" w:hAnsi="Times New Roman"/>
          <w:color w:val="000000"/>
          <w:sz w:val="36"/>
        </w:rPr>
        <w:t xml:space="preserve"> Background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The General Services Administration (GSA) awarded a multiple award schedule contract for U.S. Government commercial purchase card services. The contractor (hereinafter referred to as the “Servicing Bank”) provides commercial GPCs and associated services. The Army issues a task order to the servicing bank for its GPC services.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