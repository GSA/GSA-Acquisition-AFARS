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**ID__AFARS__PART_5106__ID**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5106</w:t>
      </w:r>
      <w:r>
        <w:rPr>
          <w:rFonts w:ascii="Times New Roman" w:hAnsi="Times New Roman"/>
          <w:color w:val="000000"/>
          <w:sz w:val="48"/>
        </w:rPr>
        <w:t xml:space="preserve">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5106.2 –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5106.202 Establishing or maintaining alternative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5106.3 –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 Circumstances permitting other than full and open competition.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5106.302-1 Only one responsible source and no other supplies or services will satisfy agency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5106.302-2 Unusual and compelling urgency.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5106.302-3 Industrial mobilization; engineering, developmental, or research capability; or expert services.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5106.302-4 International agreement.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5106.302-5 Authorized or required by statute.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5106.303 Justifications.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5106.303-1 Requirements.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5106.303-1-90 Requirements for amended justifications.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5106.303-2 Content.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5106.303-2-90 Format and submission of the justification review and justification and approval documents.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5106.304 Approval of the justification.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5106.5 – Advocates for Competition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5106.501 Requirement.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5106.502 Duties and responsibilities.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5106.502-90 Supplementary information.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06.2.dita#AFARS_Subpart_5106.2" Type="http://schemas.openxmlformats.org/officeDocument/2006/relationships/hyperlink" Id="rId4"/>
    <Relationship TargetMode="External" Target="5106.202.dita#AFARS_5106.202" Type="http://schemas.openxmlformats.org/officeDocument/2006/relationships/hyperlink" Id="rId5"/>
    <Relationship TargetMode="External" Target="Subpart_5106.3.dita#AFARS_Subpart_5106.3" Type="http://schemas.openxmlformats.org/officeDocument/2006/relationships/hyperlink" Id="rId6"/>
    <Relationship TargetMode="External" Target="5106.302.dita#AFARS_5106.302" Type="http://schemas.openxmlformats.org/officeDocument/2006/relationships/hyperlink" Id="rId7"/>
    <Relationship TargetMode="External" Target="5106.3021.dita#AFARS_5106.3021" Type="http://schemas.openxmlformats.org/officeDocument/2006/relationships/hyperlink" Id="rId8"/>
    <Relationship TargetMode="External" Target="5106.3022.dita#AFARS_5106.3022" Type="http://schemas.openxmlformats.org/officeDocument/2006/relationships/hyperlink" Id="rId9"/>
    <Relationship TargetMode="External" Target="5106.3023.dita#AFARS_5106.3023" Type="http://schemas.openxmlformats.org/officeDocument/2006/relationships/hyperlink" Id="rId10"/>
    <Relationship TargetMode="External" Target="5106.3024.dita#AFARS_5106.3024" Type="http://schemas.openxmlformats.org/officeDocument/2006/relationships/hyperlink" Id="rId11"/>
    <Relationship TargetMode="External" Target="5106.3025.dita#AFARS_5106.3025" Type="http://schemas.openxmlformats.org/officeDocument/2006/relationships/hyperlink" Id="rId12"/>
    <Relationship TargetMode="External" Target="5106.303.dita#AFARS_5106.303" Type="http://schemas.openxmlformats.org/officeDocument/2006/relationships/hyperlink" Id="rId13"/>
    <Relationship TargetMode="External" Target="5106.3031.dita#AFARS_5106.3031" Type="http://schemas.openxmlformats.org/officeDocument/2006/relationships/hyperlink" Id="rId14"/>
    <Relationship TargetMode="External" Target="5106.303190.dita#AFARS_5106.303190" Type="http://schemas.openxmlformats.org/officeDocument/2006/relationships/hyperlink" Id="rId15"/>
    <Relationship TargetMode="External" Target="5106.3032.dita#AFARS_5106.3032" Type="http://schemas.openxmlformats.org/officeDocument/2006/relationships/hyperlink" Id="rId16"/>
    <Relationship TargetMode="External" Target="5106.303290.dita#AFARS_5106.303290" Type="http://schemas.openxmlformats.org/officeDocument/2006/relationships/hyperlink" Id="rId17"/>
    <Relationship TargetMode="External" Target="5106.304.dita#AFARS_5106.304" Type="http://schemas.openxmlformats.org/officeDocument/2006/relationships/hyperlink" Id="rId18"/>
    <Relationship TargetMode="External" Target="Subpart_5106.5.dita#AFARS_Subpart_5106.5" Type="http://schemas.openxmlformats.org/officeDocument/2006/relationships/hyperlink" Id="rId19"/>
    <Relationship TargetMode="External" Target="5106.501.dita#AFARS_5106.501" Type="http://schemas.openxmlformats.org/officeDocument/2006/relationships/hyperlink" Id="rId20"/>
    <Relationship TargetMode="External" Target="5106.502.dita#AFARS_5106.502" Type="http://schemas.openxmlformats.org/officeDocument/2006/relationships/hyperlink" Id="rId21"/>
    <Relationship TargetMode="External" Target="5106.50290.dita#AFARS_5106.50290" Type="http://schemas.openxmlformats.org/officeDocument/2006/relationships/hyperlink" Id="rId2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