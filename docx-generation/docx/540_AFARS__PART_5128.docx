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**ID__AFARS__PART_5128__ID**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5128</w:t>
      </w:r>
      <w:r>
        <w:rPr>
          <w:rFonts w:ascii="Times New Roman" w:hAnsi="Times New Roman"/>
          <w:color w:val="000000"/>
          <w:sz w:val="48"/>
        </w:rPr>
        <w:t xml:space="preserve"> Bonds and Insurance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5128.1 – Bonds and Other Financial Protections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5128.101 Bid guarantees.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5128.101-1 Policy and use.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5128.105 Other types of bonds.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5128.106 Administration.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5128.106-2 Substitution of surety bonds.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5128.106-6 Furnishing information.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5128.2 – Sureties and Other Security for Bonds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5128.202 Acceptability of corporate sureties.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5128.203 Acceptability of individual sureties.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5128.203-7 Exclusion of individual sureties.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5128.204 Alternatives in lieu of corporate or individual sureties.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5128.204-1 United States bonds or notes.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5128.3 – Insurance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5128.301 Policy.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5128.305 Overseas workers compensation and war hazard insurance.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5128.307 Insurance under cost–reimbursement contracts.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5128.307-1 Group insurance plans.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5128.311 Solicitation provision and contract clause on liability insurance under cost–reimbursement contracts.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5128.311-1 Contract clause.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5128.370 Additional clauses.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28.1.dita#AFARS_Subpart_5128.1" Type="http://schemas.openxmlformats.org/officeDocument/2006/relationships/hyperlink" Id="rId4"/>
    <Relationship TargetMode="External" Target="5128.101.dita#AFARS_5128.101" Type="http://schemas.openxmlformats.org/officeDocument/2006/relationships/hyperlink" Id="rId5"/>
    <Relationship TargetMode="External" Target="5128.1011.dita#AFARS_5128.1011" Type="http://schemas.openxmlformats.org/officeDocument/2006/relationships/hyperlink" Id="rId6"/>
    <Relationship TargetMode="External" Target="5128.105.dita#AFARS_5128.105" Type="http://schemas.openxmlformats.org/officeDocument/2006/relationships/hyperlink" Id="rId7"/>
    <Relationship TargetMode="External" Target="5128.106.dita#AFARS_5128.106" Type="http://schemas.openxmlformats.org/officeDocument/2006/relationships/hyperlink" Id="rId8"/>
    <Relationship TargetMode="External" Target="5128.1062.dita#AFARS_5128.1062" Type="http://schemas.openxmlformats.org/officeDocument/2006/relationships/hyperlink" Id="rId9"/>
    <Relationship TargetMode="External" Target="5128.1066.dita#AFARS_5128.1066" Type="http://schemas.openxmlformats.org/officeDocument/2006/relationships/hyperlink" Id="rId10"/>
    <Relationship TargetMode="External" Target="Subpart_5128.2.dita#AFARS_Subpart_5128.2" Type="http://schemas.openxmlformats.org/officeDocument/2006/relationships/hyperlink" Id="rId11"/>
    <Relationship TargetMode="External" Target="5128.202.dita#AFARS_5128.202" Type="http://schemas.openxmlformats.org/officeDocument/2006/relationships/hyperlink" Id="rId12"/>
    <Relationship TargetMode="External" Target="5128.203.dita#AFARS_5128.203" Type="http://schemas.openxmlformats.org/officeDocument/2006/relationships/hyperlink" Id="rId13"/>
    <Relationship TargetMode="External" Target="5128.2037.dita#AFARS_5128.2037" Type="http://schemas.openxmlformats.org/officeDocument/2006/relationships/hyperlink" Id="rId14"/>
    <Relationship TargetMode="External" Target="5128.204.dita#AFARS_5128.204" Type="http://schemas.openxmlformats.org/officeDocument/2006/relationships/hyperlink" Id="rId15"/>
    <Relationship TargetMode="External" Target="5128.2041.dita#AFARS_5128.2041" Type="http://schemas.openxmlformats.org/officeDocument/2006/relationships/hyperlink" Id="rId16"/>
    <Relationship TargetMode="External" Target="Subpart_5128.3.dita#AFARS_Subpart_5128.3" Type="http://schemas.openxmlformats.org/officeDocument/2006/relationships/hyperlink" Id="rId17"/>
    <Relationship TargetMode="External" Target="5128.301.dita#AFARS_5128.301" Type="http://schemas.openxmlformats.org/officeDocument/2006/relationships/hyperlink" Id="rId18"/>
    <Relationship TargetMode="External" Target="5128.305.dita#AFARS_5128.305" Type="http://schemas.openxmlformats.org/officeDocument/2006/relationships/hyperlink" Id="rId19"/>
    <Relationship TargetMode="External" Target="5128.307.dita#AFARS_5128.307" Type="http://schemas.openxmlformats.org/officeDocument/2006/relationships/hyperlink" Id="rId20"/>
    <Relationship TargetMode="External" Target="5128.3071.dita#AFARS_5128.3071" Type="http://schemas.openxmlformats.org/officeDocument/2006/relationships/hyperlink" Id="rId21"/>
    <Relationship TargetMode="External" Target="5128.311.dita#AFARS_5128.311" Type="http://schemas.openxmlformats.org/officeDocument/2006/relationships/hyperlink" Id="rId22"/>
    <Relationship TargetMode="External" Target="5128.3111.dita#AFARS_5128.3111" Type="http://schemas.openxmlformats.org/officeDocument/2006/relationships/hyperlink" Id="rId23"/>
    <Relationship TargetMode="External" Target="5128.370.dita#AFARS_5128.370" Type="http://schemas.openxmlformats.org/officeDocument/2006/relationships/hyperlink" Id="rId2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