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5101.9001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DoD policy for contract actions using nonappropriated funds is in DoD Directive 4105.67. See Army Regulation (AR) 215-1 and AR 215-4 for implementing policies and procedures for Army nonappropriated fund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