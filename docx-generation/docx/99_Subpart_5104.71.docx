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**ID__AFARS_Subpart_5104.71__ID**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5104.71</w:t>
      </w:r>
      <w:r>
        <w:rPr>
          <w:rFonts w:ascii="Times New Roman" w:hAnsi="Times New Roman"/>
          <w:color w:val="000000"/>
          <w:sz w:val="36"/>
        </w:rPr>
        <w:t xml:space="preserve"> – Uniform Contract Line Item Numbering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