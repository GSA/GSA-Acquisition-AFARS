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**ID__AFARS_APPENDIX-AA_Chapter-5_APPENDIX-A__ID**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</w:rPr>
        <w:t>APPENDIX A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