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5108.9203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Army Regulations cited at 5108.9202(c)(1).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