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**ID__AFARS_5127.710314__ID**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5127.7103-14</w:t>
      </w:r>
      <w:r>
        <w:rPr>
          <w:rFonts w:ascii="Times New Roman" w:hAnsi="Times New Roman"/>
          <w:i w:val="false"/>
          <w:color w:val="000000"/>
          <w:sz w:val="24"/>
        </w:rPr>
        <w:t xml:space="preserve"> Conformity, acceptance, and warranty of technical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Assistant Secretary of the Army (Acquisition, Logistics and Technology) is authorized to perform the duties described at DFARS 227.7103-14(a)(2).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