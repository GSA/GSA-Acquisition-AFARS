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**ID__AFARS_Appendix-GG__ID**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APPENDIX–GG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