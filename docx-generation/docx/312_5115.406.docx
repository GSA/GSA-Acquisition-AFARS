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**ID__AFARS_5115.406__ID**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5115.406</w:t>
      </w:r>
      <w:r>
        <w:rPr>
          <w:rFonts w:ascii="Times New Roman" w:hAnsi="Times New Roman"/>
          <w:color w:val="000000"/>
          <w:sz w:val="36"/>
        </w:rPr>
        <w:t xml:space="preserve"> Documentation.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