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**ID__AFARS_AppendexBB_Part_2__ID**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</w:rPr>
        <w:t>Part 2</w:t>
      </w:r>
      <w:r>
        <w:rPr>
          <w:rFonts w:ascii="Times New Roman" w:hAnsi="Times New Roman"/>
          <w:color w:val="000000"/>
        </w:rPr>
        <w:t xml:space="preserve"> – Contracting Test Questions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