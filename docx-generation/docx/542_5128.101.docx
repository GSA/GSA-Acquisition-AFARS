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5128.101</w:t>
      </w:r>
      <w:r>
        <w:rPr>
          <w:rFonts w:ascii="Times New Roman" w:hAnsi="Times New Roman"/>
          <w:color w:val="000000"/>
          <w:sz w:val="31"/>
        </w:rPr>
        <w:t xml:space="preserve"> Bid guarantees.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