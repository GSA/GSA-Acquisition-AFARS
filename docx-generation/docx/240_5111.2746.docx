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**ID__AFARS_5111.2746__ID**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5111.274-6</w:t>
      </w:r>
      <w:r>
        <w:rPr>
          <w:rFonts w:ascii="Times New Roman" w:hAnsi="Times New Roman"/>
          <w:i w:val="false"/>
          <w:color w:val="000000"/>
          <w:sz w:val="24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Use the clause at 252.211-7003, Item Identification and Valuation, in all solicitations and contracts for supplies.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contracting officer must obtain from the requiring activity a list of items with a unit value less than $5,000 that require unique identification. The contracting officer must enter those items into paragraph (c)(1)(ii) of the clause.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As required in DFARS 252.211-7003(c)(1)(iii), include an attachment in the contract which lists embedded DoD serially managed subassemblies, components and parts that are uniquely identified.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