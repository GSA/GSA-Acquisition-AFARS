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**ID__AFARS_Subpart_5108.94__ID**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5108.94</w:t>
      </w:r>
      <w:r>
        <w:rPr>
          <w:rFonts w:ascii="Times New Roman" w:hAnsi="Times New Roman"/>
          <w:color w:val="000000"/>
          <w:sz w:val="36"/>
        </w:rPr>
        <w:t xml:space="preserve"> – Foreign Language Support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