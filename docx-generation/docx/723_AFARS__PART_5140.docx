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**ID__AFARS__PART_5140__ID**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AFARS – PART 5140</w:t>
      </w:r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