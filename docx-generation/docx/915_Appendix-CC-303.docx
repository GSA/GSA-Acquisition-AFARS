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**ID__AFARS_Appendix-CC-303__ID**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CC-303</w:t>
      </w:r>
      <w:r>
        <w:rPr>
          <w:rFonts w:ascii="Times New Roman" w:hAnsi="Times New Roman"/>
          <w:i w:val="false"/>
          <w:color w:val="000000"/>
          <w:sz w:val="24"/>
        </w:rPr>
        <w:t xml:space="preserve"> Directorate of Review and Oversight, Office of the DASA(P).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Review and Oversight Directorate is responsible for the effective administration and conduct of the PMR Program. To this end, the Directorate will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Provide a Program Director to coordinate, manage, and oversee the Army-wide PMR Program and lead the Army’s PMR Advisory Working Group;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Provide acquisition management advice to the Army;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Analyze and assess the effectiveness and efficiency of Army contracting programs and operations;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Identify and communicate contracting trends, best practices and lessons learned;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Oversee Army-wide execution of the PMR Program as administered by the heads of contracting activities (HCAs);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Periodically provide PMR guidance to HCAs, including guidance for DASA(P) special areas of interest;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 Be an advocate of the field for the coordination and resolution of issues at DA or higher levels;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Prepare the Army’s Annual Summary Health Report.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