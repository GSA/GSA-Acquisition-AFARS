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**ID__AFARS_5125.7301__ID**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5125.7301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