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5139</w:t>
      </w:r>
      <w:r>
        <w:rPr>
          <w:rFonts w:ascii="Times New Roman" w:hAnsi="Times New Roman"/>
          <w:color w:val="000000"/>
          <w:sz w:val="48"/>
        </w:rPr>
        <w:t xml:space="preserve">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5139.1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5139.101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5139.101-90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5139.74 – Telecommunications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5139.7402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5139.76 – Cloud Computing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5139.7602 Policy and Responsibilities.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9.1.dita#AFARS_Subpart_5139.1" Type="http://schemas.openxmlformats.org/officeDocument/2006/relationships/hyperlink" Id="rId4"/>
    <Relationship TargetMode="External" Target="5139.101.dita#AFARS_5139.101" Type="http://schemas.openxmlformats.org/officeDocument/2006/relationships/hyperlink" Id="rId5"/>
    <Relationship TargetMode="External" Target="5139.10190.dita#AFARS_5139.10190" Type="http://schemas.openxmlformats.org/officeDocument/2006/relationships/hyperlink" Id="rId6"/>
    <Relationship TargetMode="External" Target="Subpart_5139.74.dita#AFARS_Subpart_5139.74" Type="http://schemas.openxmlformats.org/officeDocument/2006/relationships/hyperlink" Id="rId7"/>
    <Relationship TargetMode="External" Target="5139.7402.dita#AFARS_5139.7402" Type="http://schemas.openxmlformats.org/officeDocument/2006/relationships/hyperlink" Id="rId8"/>
    <Relationship TargetMode="External" Target="Subpart_5139.76.dita#AFARS_Subpart_5139.76" Type="http://schemas.openxmlformats.org/officeDocument/2006/relationships/hyperlink" Id="rId9"/>
    <Relationship TargetMode="External" Target="5139.7602.dita#AFARS_5139.7602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