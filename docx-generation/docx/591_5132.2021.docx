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**ID__AFARS_5132.2021__ID**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5132.202-1</w:t>
      </w:r>
      <w:r>
        <w:rPr>
          <w:rFonts w:ascii="Times New Roman" w:hAnsi="Times New Roman"/>
          <w:i w:val="false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Director, Defense Procurement and Acquisition Policy, on a non-delegable basis, shall approve actions as stated in FAR 32.202-1 and DFARS 201.402(1)(vi).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