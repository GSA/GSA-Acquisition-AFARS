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**ID__AFARS__PART_5122__ID**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5122</w:t>
      </w:r>
      <w:r>
        <w:rPr>
          <w:rFonts w:ascii="Times New Roman" w:hAnsi="Times New Roman"/>
          <w:color w:val="000000"/>
          <w:sz w:val="48"/>
        </w:rPr>
        <w:t xml:space="preserve"> Application of Labor Laws to Government Acquisitions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5122.001 Definitions.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5122.1 – Basic Labor Policies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5122.101 Labor relations.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5122.101-1 General.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5122.101-3 Reporting labor disputes.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5122.101-3-70 Impact of labor disputes on defense programs.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5122.103 Overtime.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5122.103-4 Approvals.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5122.3 – Contract Work Hours and Safety Standards Act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5122.302 Liquidated damages and overtime pay.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5122.4 – Labor Standards for Contracts Involving Construction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5122.404 Construction wage requirements statute wage determinations.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5122.404-6 Modification of wage determinations.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5122.406 Administration and enforcement.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5122.406-8 Investigations.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5122.406-9 Withholding from or suspension of contract payments.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5122.8 – Equal Employment Opportunity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5122.805 Procedures.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5122.807 Exemptions.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5122.13 – Equal Opportunity for Veterans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5122.1305 Waivers.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5122.14 – Employment of Workers With Disabilities</w:t>
        </w:r>
      </w:hyperlink>
    </w:p>
    <w:p>
      <w:pPr>
        <w:numPr>
          <w:ilvl w:val="1"/>
          <w:numId w:val="9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5122.1403 Waivers.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5122.15 – Prohibition of Acquisition of Products Produced by Forced or Indentured Child Labor</w:t>
        </w:r>
      </w:hyperlink>
    </w:p>
    <w:p>
      <w:pPr>
        <w:numPr>
          <w:ilvl w:val="1"/>
          <w:numId w:val="10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5122.1503 Procedures for acquiring end products on the list of products requiring contractor certification as to forced or indentured child labor.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5122.16 – Notification of Employee Rights Under the National Labor Relations Act</w:t>
        </w:r>
      </w:hyperlink>
    </w:p>
    <w:p>
      <w:pPr>
        <w:numPr>
          <w:ilvl w:val="1"/>
          <w:numId w:val="11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5122.1604 Compliance evaluation and complaint investigations and sanctions for violations.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5122.17 – Combating Trafficking in Persons</w:t>
        </w:r>
      </w:hyperlink>
    </w:p>
    <w:p>
      <w:pPr>
        <w:numPr>
          <w:ilvl w:val="1"/>
          <w:numId w:val="12"/>
        </w:numPr>
        <w:spacing w:after="0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5122.1703 Policy.</w:t>
        </w:r>
      </w:hyperlink>
    </w:p>
    <w:p>
      <w:pPr>
        <w:numPr>
          <w:ilvl w:val="1"/>
          <w:numId w:val="12"/>
        </w:numPr>
        <w:spacing w:after="0"/>
        <w:jc w:val="left"/>
      </w:pP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5122.1704 Violations and remedies.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122.001.dita#AFARS_5122.001" Type="http://schemas.openxmlformats.org/officeDocument/2006/relationships/hyperlink" Id="rId4"/>
    <Relationship TargetMode="External" Target="Subpart_5122.1.dita#AFARS_Subpart_5122.1" Type="http://schemas.openxmlformats.org/officeDocument/2006/relationships/hyperlink" Id="rId5"/>
    <Relationship TargetMode="External" Target="5122.101.dita#AFARS_5122.101" Type="http://schemas.openxmlformats.org/officeDocument/2006/relationships/hyperlink" Id="rId6"/>
    <Relationship TargetMode="External" Target="5122.1011.dita#AFARS_5122.1011" Type="http://schemas.openxmlformats.org/officeDocument/2006/relationships/hyperlink" Id="rId7"/>
    <Relationship TargetMode="External" Target="5122.1013.dita#AFARS_5122.1013" Type="http://schemas.openxmlformats.org/officeDocument/2006/relationships/hyperlink" Id="rId8"/>
    <Relationship TargetMode="External" Target="5122.101370.dita#AFARS_5122.101370" Type="http://schemas.openxmlformats.org/officeDocument/2006/relationships/hyperlink" Id="rId9"/>
    <Relationship TargetMode="External" Target="5122.103.dita#AFARS_5122.103" Type="http://schemas.openxmlformats.org/officeDocument/2006/relationships/hyperlink" Id="rId10"/>
    <Relationship TargetMode="External" Target="5122.1034.dita#AFARS_5122.1034" Type="http://schemas.openxmlformats.org/officeDocument/2006/relationships/hyperlink" Id="rId11"/>
    <Relationship TargetMode="External" Target="Subpart_5122.3.dita#AFARS_Subpart_5122.3" Type="http://schemas.openxmlformats.org/officeDocument/2006/relationships/hyperlink" Id="rId12"/>
    <Relationship TargetMode="External" Target="5122.302.dita#AFARS_5122.302" Type="http://schemas.openxmlformats.org/officeDocument/2006/relationships/hyperlink" Id="rId13"/>
    <Relationship TargetMode="External" Target="Subpart_5122.4.dita#AFARS_Subpart_5122.4" Type="http://schemas.openxmlformats.org/officeDocument/2006/relationships/hyperlink" Id="rId14"/>
    <Relationship TargetMode="External" Target="5122.404.dita#AFARS_5122.404" Type="http://schemas.openxmlformats.org/officeDocument/2006/relationships/hyperlink" Id="rId15"/>
    <Relationship TargetMode="External" Target="5122.4046.dita#AFARS_5122.4046" Type="http://schemas.openxmlformats.org/officeDocument/2006/relationships/hyperlink" Id="rId16"/>
    <Relationship TargetMode="External" Target="5122.406.dita#AFARS_5122.406" Type="http://schemas.openxmlformats.org/officeDocument/2006/relationships/hyperlink" Id="rId17"/>
    <Relationship TargetMode="External" Target="5122.4068.dita#AFARS_5122.4068" Type="http://schemas.openxmlformats.org/officeDocument/2006/relationships/hyperlink" Id="rId18"/>
    <Relationship TargetMode="External" Target="5122.4069.dita#AFARS_5122.4069" Type="http://schemas.openxmlformats.org/officeDocument/2006/relationships/hyperlink" Id="rId19"/>
    <Relationship TargetMode="External" Target="Subpart_5122.8.dita#AFARS_Subpart_5122.8" Type="http://schemas.openxmlformats.org/officeDocument/2006/relationships/hyperlink" Id="rId20"/>
    <Relationship TargetMode="External" Target="5122.805.dita#AFARS_5122.805" Type="http://schemas.openxmlformats.org/officeDocument/2006/relationships/hyperlink" Id="rId21"/>
    <Relationship TargetMode="External" Target="5122.807.dita#AFARS_5122.807" Type="http://schemas.openxmlformats.org/officeDocument/2006/relationships/hyperlink" Id="rId22"/>
    <Relationship TargetMode="External" Target="Subpart_5122.13.dita#AFARS_Subpart_5122.13" Type="http://schemas.openxmlformats.org/officeDocument/2006/relationships/hyperlink" Id="rId23"/>
    <Relationship TargetMode="External" Target="5122.1305.dita#AFARS_5122.1305" Type="http://schemas.openxmlformats.org/officeDocument/2006/relationships/hyperlink" Id="rId24"/>
    <Relationship TargetMode="External" Target="Subpart_5122.14.dita#AFARS_Subpart_5122.14" Type="http://schemas.openxmlformats.org/officeDocument/2006/relationships/hyperlink" Id="rId25"/>
    <Relationship TargetMode="External" Target="5122.1403.dita#AFARS_5122.1403" Type="http://schemas.openxmlformats.org/officeDocument/2006/relationships/hyperlink" Id="rId26"/>
    <Relationship TargetMode="External" Target="Subpart_5122.15.dita#AFARS_Subpart_5122.15" Type="http://schemas.openxmlformats.org/officeDocument/2006/relationships/hyperlink" Id="rId27"/>
    <Relationship TargetMode="External" Target="5122.1503.dita#AFARS_5122.1503" Type="http://schemas.openxmlformats.org/officeDocument/2006/relationships/hyperlink" Id="rId28"/>
    <Relationship TargetMode="External" Target="Subpart_5122.16.dita#AFARS_Subpart_5122.16" Type="http://schemas.openxmlformats.org/officeDocument/2006/relationships/hyperlink" Id="rId29"/>
    <Relationship TargetMode="External" Target="5122.1604.dita#AFARS_5122.1604" Type="http://schemas.openxmlformats.org/officeDocument/2006/relationships/hyperlink" Id="rId30"/>
    <Relationship TargetMode="External" Target="Subpart_5122.17.dita#AFARS_Subpart_5122.17" Type="http://schemas.openxmlformats.org/officeDocument/2006/relationships/hyperlink" Id="rId31"/>
    <Relationship TargetMode="External" Target="5122.1703.dita#AFARS_5122.1703" Type="http://schemas.openxmlformats.org/officeDocument/2006/relationships/hyperlink" Id="rId32"/>
    <Relationship TargetMode="External" Target="5122.1704.dita#AFARS_5122.1704" Type="http://schemas.openxmlformats.org/officeDocument/2006/relationships/hyperlink" Id="rId3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