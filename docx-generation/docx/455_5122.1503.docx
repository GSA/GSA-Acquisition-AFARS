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5122.1503</w:t>
      </w:r>
      <w:r>
        <w:rPr>
          <w:rFonts w:ascii="Times New Roman" w:hAnsi="Times New Roman"/>
          <w:color w:val="000000"/>
          <w:sz w:val="36"/>
        </w:rPr>
        <w:t xml:space="preserve"> Procedures for acquiring end products on the list of products requiring contractor certification as to forced or indentured child labor.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Assistant Secretary of the Army (Acquisition, Logistics and Technology) may impose remedies as described in FAR 22.1503(f).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