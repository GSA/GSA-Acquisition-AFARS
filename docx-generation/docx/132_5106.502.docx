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5106.502</w:t>
      </w:r>
      <w:r>
        <w:rPr>
          <w:rFonts w:ascii="Times New Roman" w:hAnsi="Times New Roman"/>
          <w:color w:val="000000"/>
          <w:sz w:val="31"/>
        </w:rPr>
        <w:t xml:space="preserve"> Duties and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Local advocates for competition are an extension of the CAFC office and assist the CAFC in the accomplishment of their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Command advocates for competition must report the following information to the AAFC (see address at 5101.290(b)(2)(ii)(C)) no later than November 15 of each year, or as the AAFC specifies—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level of competition achieved against their goal for the fiscal year and, if applicable, reasons for not attaining the goal.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Significant actions taken to increase competition or overcome barriers to competition, number of new sources identified as a result of market research, notable savings or performance or quality enhancements resulting from competition, and employees recognized for initiatives to enhance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Mitigating factors affecting goal achievement.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 plan for competition in the coming fiscal year.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Any other activities and accomplishments.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Their competition goal for the coming fiscal year.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Before seeking approval, CAFCs will coordinate their activity’s annual competition goals with the local small business specialist to balance socio-economic and competition goals with organizational interests.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