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shall refer questions about obtaining commercial training for Army Medical Department personnel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Commander, AMEDDC&amp;S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Department of Health Education and Training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MCCS-HE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2377 Greeley Road, Suite B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Fort Sam Houston, TX 78234-5075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or by telephone to (210) 295-9528, or fax to (210) 221-2832.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Contracting officers shall refer questions about obtaining commercial training for other Army personnel to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The Deputy Chief Of Staff, G1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Director of Military Personnel Management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DAPE-MP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300 Army Pentagon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Washington DC 20310-0300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or by telephone to DSN 225-5881 or (703) 695-5881.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