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**ID__AFARS_5153.24590__ID**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5153.245-90</w:t>
      </w:r>
      <w:r>
        <w:rPr>
          <w:rFonts w:ascii="Times New Roman" w:hAnsi="Times New Roman"/>
          <w:i w:val="false"/>
          <w:color w:val="000000"/>
          <w:sz w:val="24"/>
        </w:rPr>
        <w:t xml:space="preserve"> Sample withdrawal of approval of property control system letter.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Use the sample withdrawal of approval of property control system letter at 5153.303-8 in accordance with FAR subpart 45.5 and DFARS subpart 245.5 to notify a contractor that approval of his property control system is withdrawn. Use official letterhead and follow standard procedures for correspondence.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