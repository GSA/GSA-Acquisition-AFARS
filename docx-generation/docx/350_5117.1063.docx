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**ID__AFARS_5117.1063__ID**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5117.106-3</w:t>
      </w:r>
      <w:r>
        <w:rPr>
          <w:rFonts w:ascii="Times New Roman" w:hAnsi="Times New Roman"/>
          <w:color w:val="000000"/>
          <w:sz w:val="31"/>
        </w:rPr>
        <w:t xml:space="preserve"> Special procedures applicable to DoD, NASA, and the Coast Guard.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Assistant Secretary of the Army (Acquisition, Logistics and Technology) makes the approval as described in FAR 17.106-3(e).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The head of a contracting activity may authorize the use of a solicitation requesting only multi-year prices as described in FAR 17.106-3(f).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 The head of the contracting activity may approve the use of variable unit prices as described in FAR 17.106-3(f).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