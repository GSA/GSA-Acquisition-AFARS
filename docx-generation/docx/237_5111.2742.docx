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**ID__AFARS_5111.2742__ID**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5111.274-2</w:t>
      </w:r>
      <w:r>
        <w:rPr>
          <w:rFonts w:ascii="Times New Roman" w:hAnsi="Times New Roman"/>
          <w:i w:val="false"/>
          <w:color w:val="000000"/>
          <w:sz w:val="24"/>
        </w:rPr>
        <w:t xml:space="preserve"> Policy for item unique identification.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The head of the contracting activity, on a non-delegable basis, has the authority to determine use of the items as described in DFARS 211.274-2.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(b)(2)(i)(B) The head of the contracting activity shall execute the determination and findings.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