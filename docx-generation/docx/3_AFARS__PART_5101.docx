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**ID__AFARS__PART_5101__ID**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5101</w:t>
      </w:r>
      <w:r>
        <w:rPr>
          <w:rFonts w:ascii="Times New Roman" w:hAnsi="Times New Roman"/>
          <w:color w:val="000000"/>
          <w:sz w:val="48"/>
        </w:rPr>
        <w:t xml:space="preserve"> Federal Acquisition Regulation System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5101.1 – Purpose, Authority, Issuance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5101.101 Purpose.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5101.105-3 Copies.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5101.108 FAR conventions.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5101.108 (b)(S–90) Introduction of delegations matrix at Appendix GG and instructions for use.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5101.170 Peer reviews.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5101.2 – Administration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5101.290 Routing documents and mailing addresses.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5101.3 – Agency Acquisition Regulations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5101.301 Policy.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5101.303 Publication and codification.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5101.304 Agency control and compliance procedures.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5101.304-90 Army control and compliance.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5101.4 – Deviations From the FAR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5101.402 Policy.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5101.403 Individual deviations.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5101.403-90 Deviation copy and control number.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5101.404 Class deviations.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5101.5 – Agency and Public Participation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5101.501-2 Opportunity for public comments.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5101.6 – Career Development, Contracting Authority and Responsibilities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5101.601 General.</w:t>
        </w:r>
      </w:hyperlink>
    </w:p>
    <w:p>
      <w:pPr>
        <w:numPr>
          <w:ilvl w:val="2"/>
          <w:numId w:val="9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5101.601-90 Department of the Army contracting authorities and responsibilities.</w:t>
        </w:r>
      </w:hyperlink>
    </w:p>
    <w:p>
      <w:pPr>
        <w:numPr>
          <w:ilvl w:val="2"/>
          <w:numId w:val="9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5101.602-1 Authority.</w:t>
        </w:r>
      </w:hyperlink>
    </w:p>
    <w:p>
      <w:pPr>
        <w:numPr>
          <w:ilvl w:val="2"/>
          <w:numId w:val="9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5101.602-1-90 Departmental review and approval.</w:t>
        </w:r>
      </w:hyperlink>
    </w:p>
    <w:p>
      <w:pPr>
        <w:numPr>
          <w:ilvl w:val="2"/>
          <w:numId w:val="9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5101.602-2 Responsibilities.</w:t>
        </w:r>
      </w:hyperlink>
    </w:p>
    <w:p>
      <w:pPr>
        <w:numPr>
          <w:ilvl w:val="2"/>
          <w:numId w:val="9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5101.602-2-90 Legal coordination.</w:t>
        </w:r>
      </w:hyperlink>
    </w:p>
    <w:p>
      <w:pPr>
        <w:numPr>
          <w:ilvl w:val="2"/>
          <w:numId w:val="9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5101.602-2-91 Contracting officer’s representative appointments.</w:t>
        </w:r>
      </w:hyperlink>
    </w:p>
    <w:p>
      <w:pPr>
        <w:numPr>
          <w:ilvl w:val="2"/>
          <w:numId w:val="9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5101.602-2-92 Ordering officer appointments.</w:t>
        </w:r>
      </w:hyperlink>
    </w:p>
    <w:p>
      <w:pPr>
        <w:numPr>
          <w:ilvl w:val="2"/>
          <w:numId w:val="9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5101.602-3 Ratification of unauthorized commitments.</w:t>
        </w:r>
      </w:hyperlink>
    </w:p>
    <w:p>
      <w:pPr>
        <w:numPr>
          <w:ilvl w:val="2"/>
          <w:numId w:val="9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5101.602-3-90 Ratification procedures.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5101.603 Selection, appointment, and termination of appointment for contracting officers.</w:t>
        </w:r>
      </w:hyperlink>
    </w:p>
    <w:p>
      <w:pPr>
        <w:numPr>
          <w:ilvl w:val="2"/>
          <w:numId w:val="10"/>
        </w:numPr>
        <w:spacing w:after="0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5101.603-1 General.</w:t>
        </w:r>
      </w:hyperlink>
    </w:p>
    <w:p>
      <w:pPr>
        <w:numPr>
          <w:ilvl w:val="2"/>
          <w:numId w:val="10"/>
        </w:numPr>
        <w:spacing w:after="0"/>
        <w:jc w:val="left"/>
      </w:pPr>
      <w:hyperlink r:id="rId3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5101.603-2 Selection.</w:t>
        </w:r>
      </w:hyperlink>
    </w:p>
    <w:p>
      <w:pPr>
        <w:numPr>
          <w:ilvl w:val="2"/>
          <w:numId w:val="10"/>
        </w:numPr>
        <w:spacing w:after="0"/>
        <w:jc w:val="left"/>
      </w:pPr>
      <w:hyperlink r:id="rId3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5101.603-3 Appointment.</w:t>
        </w:r>
      </w:hyperlink>
    </w:p>
    <w:p>
      <w:pPr>
        <w:numPr>
          <w:ilvl w:val="2"/>
          <w:numId w:val="10"/>
        </w:numPr>
        <w:spacing w:after="0"/>
        <w:jc w:val="left"/>
      </w:pPr>
      <w:hyperlink r:id="rId3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5101.603-3-90 Other individuals authorized to procure supplies and services on behalf of the Army.</w:t>
        </w:r>
      </w:hyperlink>
    </w:p>
    <w:p>
      <w:pPr>
        <w:numPr>
          <w:ilvl w:val="2"/>
          <w:numId w:val="10"/>
        </w:numPr>
        <w:spacing w:after="0"/>
        <w:jc w:val="left"/>
      </w:pPr>
      <w:hyperlink r:id="rId4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5101.603-3-91 Restrictions.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4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5101.690 Procurement management review assistance.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4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5101.691 Management controls.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4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5101.692 Head of the contracting activity.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4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5101.693 Senior contracting official.</w:t>
        </w:r>
      </w:hyperlink>
    </w:p>
    <w:p>
      <w:pPr>
        <w:numPr>
          <w:ilvl w:val="2"/>
          <w:numId w:val="11"/>
        </w:numPr>
        <w:spacing w:after="0"/>
        <w:jc w:val="left"/>
      </w:pPr>
      <w:hyperlink r:id="rId4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5101.694-90 Program or Project–specific Senior contracting official.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4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5101.7 – Determinations and Findings</w:t>
        </w:r>
      </w:hyperlink>
    </w:p>
    <w:p>
      <w:pPr>
        <w:numPr>
          <w:ilvl w:val="1"/>
          <w:numId w:val="12"/>
        </w:numPr>
        <w:spacing w:after="0"/>
        <w:jc w:val="left"/>
      </w:pPr>
      <w:hyperlink r:id="rId4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5101.707 Signatory authority.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4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5101.90 – Nonappropriated Funds</w:t>
        </w:r>
      </w:hyperlink>
    </w:p>
    <w:p>
      <w:pPr>
        <w:numPr>
          <w:ilvl w:val="1"/>
          <w:numId w:val="13"/>
        </w:numPr>
        <w:spacing w:after="0"/>
        <w:jc w:val="left"/>
      </w:pPr>
      <w:hyperlink r:id="rId4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5101.9001 Policy.</w:t>
        </w:r>
      </w:hyperlink>
    </w:p>
    <w:p>
      <w:pPr>
        <w:numPr>
          <w:ilvl w:val="1"/>
          <w:numId w:val="13"/>
        </w:numPr>
        <w:spacing w:after="0"/>
        <w:jc w:val="left"/>
      </w:pPr>
      <w:hyperlink r:id="rId5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5101.9002 Contracting authority.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5101.91 – Authority to Award and Administer Grants, Cooperative Agreements, Technology Investment Agreements, and Other Transactions</w:t>
        </w:r>
      </w:hyperlink>
    </w:p>
    <w:p>
      <w:pPr>
        <w:numPr>
          <w:ilvl w:val="1"/>
          <w:numId w:val="14"/>
        </w:numPr>
        <w:spacing w:after="0"/>
        <w:jc w:val="left"/>
      </w:pPr>
      <w:hyperlink r:id="rId5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5101.9101 Authority and responsibilities.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01.1.dita#AFARS_Subpart_5101.1" Type="http://schemas.openxmlformats.org/officeDocument/2006/relationships/hyperlink" Id="rId4"/>
    <Relationship TargetMode="External" Target="5101.101.dita#AFARS_5101.101" Type="http://schemas.openxmlformats.org/officeDocument/2006/relationships/hyperlink" Id="rId5"/>
    <Relationship TargetMode="External" Target="5101.1053.dita#AFARS_5101.1053" Type="http://schemas.openxmlformats.org/officeDocument/2006/relationships/hyperlink" Id="rId6"/>
    <Relationship TargetMode="External" Target="5101.108.dita#AFARS_5101.108" Type="http://schemas.openxmlformats.org/officeDocument/2006/relationships/hyperlink" Id="rId7"/>
    <Relationship TargetMode="External" Target="5101.108_A.dita#AFARS_5101.108_A" Type="http://schemas.openxmlformats.org/officeDocument/2006/relationships/hyperlink" Id="rId8"/>
    <Relationship TargetMode="External" Target="5101.170.dita#AFARS_5101.170" Type="http://schemas.openxmlformats.org/officeDocument/2006/relationships/hyperlink" Id="rId9"/>
    <Relationship TargetMode="External" Target="Subpart_5101.2.dita#AFARS_Subpart_5101.2" Type="http://schemas.openxmlformats.org/officeDocument/2006/relationships/hyperlink" Id="rId10"/>
    <Relationship TargetMode="External" Target="5101.290.dita#AFARS_5101.290" Type="http://schemas.openxmlformats.org/officeDocument/2006/relationships/hyperlink" Id="rId11"/>
    <Relationship TargetMode="External" Target="Subpart_5101.3.dita#AFARS_Subpart_5101.3" Type="http://schemas.openxmlformats.org/officeDocument/2006/relationships/hyperlink" Id="rId12"/>
    <Relationship TargetMode="External" Target="5101.301.dita#AFARS_5101.301" Type="http://schemas.openxmlformats.org/officeDocument/2006/relationships/hyperlink" Id="rId13"/>
    <Relationship TargetMode="External" Target="5101.303.dita#AFARS_5101.303" Type="http://schemas.openxmlformats.org/officeDocument/2006/relationships/hyperlink" Id="rId14"/>
    <Relationship TargetMode="External" Target="5101.304.dita#AFARS_5101.304" Type="http://schemas.openxmlformats.org/officeDocument/2006/relationships/hyperlink" Id="rId15"/>
    <Relationship TargetMode="External" Target="5101.30490.dita#AFARS_5101.30490" Type="http://schemas.openxmlformats.org/officeDocument/2006/relationships/hyperlink" Id="rId16"/>
    <Relationship TargetMode="External" Target="Subpart_5101.4.dita#AFARS_Subpart_5101.4" Type="http://schemas.openxmlformats.org/officeDocument/2006/relationships/hyperlink" Id="rId17"/>
    <Relationship TargetMode="External" Target="5101.402.dita#AFARS_5101.402" Type="http://schemas.openxmlformats.org/officeDocument/2006/relationships/hyperlink" Id="rId18"/>
    <Relationship TargetMode="External" Target="5101.403.dita#AFARS_5101.403" Type="http://schemas.openxmlformats.org/officeDocument/2006/relationships/hyperlink" Id="rId19"/>
    <Relationship TargetMode="External" Target="5101.40390.dita#AFARS_5101.40390" Type="http://schemas.openxmlformats.org/officeDocument/2006/relationships/hyperlink" Id="rId20"/>
    <Relationship TargetMode="External" Target="5101.404.dita#AFARS_5101.404" Type="http://schemas.openxmlformats.org/officeDocument/2006/relationships/hyperlink" Id="rId21"/>
    <Relationship TargetMode="External" Target="Subpart_5101.5.dita#AFARS_Subpart_5101.5" Type="http://schemas.openxmlformats.org/officeDocument/2006/relationships/hyperlink" Id="rId22"/>
    <Relationship TargetMode="External" Target="5101.5012.dita#AFARS_5101.5012" Type="http://schemas.openxmlformats.org/officeDocument/2006/relationships/hyperlink" Id="rId23"/>
    <Relationship TargetMode="External" Target="Subpart_5101.6.dita#AFARS_Subpart_5101.6" Type="http://schemas.openxmlformats.org/officeDocument/2006/relationships/hyperlink" Id="rId24"/>
    <Relationship TargetMode="External" Target="5101.601.dita#AFARS_5101.601" Type="http://schemas.openxmlformats.org/officeDocument/2006/relationships/hyperlink" Id="rId25"/>
    <Relationship TargetMode="External" Target="5101.60190.dita#AFARS_5101.60190" Type="http://schemas.openxmlformats.org/officeDocument/2006/relationships/hyperlink" Id="rId26"/>
    <Relationship TargetMode="External" Target="5101.6021.dita#AFARS_5101.6021" Type="http://schemas.openxmlformats.org/officeDocument/2006/relationships/hyperlink" Id="rId27"/>
    <Relationship TargetMode="External" Target="5101.602190.dita#AFARS_5101.602190" Type="http://schemas.openxmlformats.org/officeDocument/2006/relationships/hyperlink" Id="rId28"/>
    <Relationship TargetMode="External" Target="5101.6022.dita#AFARS_5101.6022" Type="http://schemas.openxmlformats.org/officeDocument/2006/relationships/hyperlink" Id="rId29"/>
    <Relationship TargetMode="External" Target="5101.602290.dita#AFARS_5101.602290" Type="http://schemas.openxmlformats.org/officeDocument/2006/relationships/hyperlink" Id="rId30"/>
    <Relationship TargetMode="External" Target="5101.602291.dita#AFARS_5101.602291" Type="http://schemas.openxmlformats.org/officeDocument/2006/relationships/hyperlink" Id="rId31"/>
    <Relationship TargetMode="External" Target="5101.602292.dita#AFARS_5101.602292" Type="http://schemas.openxmlformats.org/officeDocument/2006/relationships/hyperlink" Id="rId32"/>
    <Relationship TargetMode="External" Target="5101.6023.dita#AFARS_5101.6023" Type="http://schemas.openxmlformats.org/officeDocument/2006/relationships/hyperlink" Id="rId33"/>
    <Relationship TargetMode="External" Target="5101.602390.dita#AFARS_5101.602390" Type="http://schemas.openxmlformats.org/officeDocument/2006/relationships/hyperlink" Id="rId34"/>
    <Relationship TargetMode="External" Target="5101.603.dita#AFARS_5101.603" Type="http://schemas.openxmlformats.org/officeDocument/2006/relationships/hyperlink" Id="rId35"/>
    <Relationship TargetMode="External" Target="5101.6031.dita#AFARS_5101.6031" Type="http://schemas.openxmlformats.org/officeDocument/2006/relationships/hyperlink" Id="rId36"/>
    <Relationship TargetMode="External" Target="5101.6032.dita#AFARS_5101.6032" Type="http://schemas.openxmlformats.org/officeDocument/2006/relationships/hyperlink" Id="rId37"/>
    <Relationship TargetMode="External" Target="5101.6033.dita#AFARS_5101.6033" Type="http://schemas.openxmlformats.org/officeDocument/2006/relationships/hyperlink" Id="rId38"/>
    <Relationship TargetMode="External" Target="5101.603390.dita#AFARS_5101.603390" Type="http://schemas.openxmlformats.org/officeDocument/2006/relationships/hyperlink" Id="rId39"/>
    <Relationship TargetMode="External" Target="5101.603391.dita#AFARS_5101.603391" Type="http://schemas.openxmlformats.org/officeDocument/2006/relationships/hyperlink" Id="rId40"/>
    <Relationship TargetMode="External" Target="5101.690.dita#AFARS_5101.690" Type="http://schemas.openxmlformats.org/officeDocument/2006/relationships/hyperlink" Id="rId41"/>
    <Relationship TargetMode="External" Target="5101.691.dita#AFARS_5101.691" Type="http://schemas.openxmlformats.org/officeDocument/2006/relationships/hyperlink" Id="rId42"/>
    <Relationship TargetMode="External" Target="5101.692.dita#AFARS_5101.692" Type="http://schemas.openxmlformats.org/officeDocument/2006/relationships/hyperlink" Id="rId43"/>
    <Relationship TargetMode="External" Target="5101.693.dita#AFARS_5101.693" Type="http://schemas.openxmlformats.org/officeDocument/2006/relationships/hyperlink" Id="rId44"/>
    <Relationship TargetMode="External" Target="5101.69490.dita#AFARS_5101.69490" Type="http://schemas.openxmlformats.org/officeDocument/2006/relationships/hyperlink" Id="rId45"/>
    <Relationship TargetMode="External" Target="Subpart_5101.7.dita#AFARS_Subpart_5101.7" Type="http://schemas.openxmlformats.org/officeDocument/2006/relationships/hyperlink" Id="rId46"/>
    <Relationship TargetMode="External" Target="5101.707.dita#AFARS_5101.707" Type="http://schemas.openxmlformats.org/officeDocument/2006/relationships/hyperlink" Id="rId47"/>
    <Relationship TargetMode="External" Target="Subpart_5101.90.dita#AFARS_Subpart_5101.90" Type="http://schemas.openxmlformats.org/officeDocument/2006/relationships/hyperlink" Id="rId48"/>
    <Relationship TargetMode="External" Target="5101.9001.dita#AFARS_5101.9001" Type="http://schemas.openxmlformats.org/officeDocument/2006/relationships/hyperlink" Id="rId49"/>
    <Relationship TargetMode="External" Target="5101.9002.dita#AFARS_5101.9002" Type="http://schemas.openxmlformats.org/officeDocument/2006/relationships/hyperlink" Id="rId50"/>
    <Relationship TargetMode="External" Target="Subpart_5101.91.dita#AFARS_Subpart_5101.91" Type="http://schemas.openxmlformats.org/officeDocument/2006/relationships/hyperlink" Id="rId51"/>
    <Relationship TargetMode="External" Target="5101.9101.dita#AFARS_5101.9101" Type="http://schemas.openxmlformats.org/officeDocument/2006/relationships/hyperlink" Id="rId5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