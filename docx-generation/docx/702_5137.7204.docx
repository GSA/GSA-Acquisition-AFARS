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**ID__AFARS_5137.7204__ID**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5137.7204</w:t>
      </w:r>
      <w:r>
        <w:rPr>
          <w:rFonts w:ascii="Times New Roman" w:hAnsi="Times New Roman"/>
          <w:color w:val="000000"/>
          <w:sz w:val="31"/>
        </w:rPr>
        <w:t xml:space="preserve"> Format and clauses for educational service agreements.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may use DD Form 1155 or Standard Form 26, as appropriate, as order forms under educational service agreements.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