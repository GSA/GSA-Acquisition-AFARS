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5108</w:t>
      </w:r>
      <w:r>
        <w:rPr>
          <w:rFonts w:ascii="Times New Roman" w:hAnsi="Times New Roman"/>
          <w:color w:val="000000"/>
          <w:sz w:val="48"/>
        </w:rPr>
        <w:t xml:space="preserve">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5108.4 –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5108.404 Use of federal supply schedules.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5108.405 Ordering procedures for federal supply schedules.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5108.405-3 Blanket purchase agreements (BPAs).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5108.405-6 Limited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5108.8 – Acquisition of Printing and Related Supplies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5108.802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5108.11 – Leasing of Motor Vehicles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5108.1102 Presolicitation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5108.70 – Coordinated Acquisition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5108.7002 Assignment authority.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5108.7002-90 Non–standard ammunition.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5108.74 – Enterprise Software Agreements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5108.7401-90 Software product manager.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5108.7403 Acquisition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5108.90 – Civil Confinement of Military Absentees and Deserters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5108.9000 Scope of subpart.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5108.9001 Use of civil detention facilities.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5108.91 – Video Productions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5108.9100 Scope of subpart.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5108.9101 Contracting for total productions.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5108.92 – Army Continuing Education System Contracts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5108.9200 Scope of subpart.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5108.9201 References.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5108.9202 Educational services contracts.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5108.9203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5108.93 – Training With Commercial Firms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5108.9300 Scope of subpart.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5108.9301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5108.94 – Foreign Language Support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5108.9400 Scope of subpart.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5108.9401 Definitions.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5108.9402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8.4.dita#AFARS_Subpart_5108.4" Type="http://schemas.openxmlformats.org/officeDocument/2006/relationships/hyperlink" Id="rId4"/>
    <Relationship TargetMode="External" Target="5108.404.dita#AFARS_5108.404" Type="http://schemas.openxmlformats.org/officeDocument/2006/relationships/hyperlink" Id="rId5"/>
    <Relationship TargetMode="External" Target="5108.405.dita#AFARS_5108.405" Type="http://schemas.openxmlformats.org/officeDocument/2006/relationships/hyperlink" Id="rId6"/>
    <Relationship TargetMode="External" Target="5108.4053.dita#AFARS_5108.4053" Type="http://schemas.openxmlformats.org/officeDocument/2006/relationships/hyperlink" Id="rId7"/>
    <Relationship TargetMode="External" Target="5108.4056.dita#AFARS_5108.4056" Type="http://schemas.openxmlformats.org/officeDocument/2006/relationships/hyperlink" Id="rId8"/>
    <Relationship TargetMode="External" Target="Subpart_5108.8.dita#AFARS_Subpart_5108.8" Type="http://schemas.openxmlformats.org/officeDocument/2006/relationships/hyperlink" Id="rId9"/>
    <Relationship TargetMode="External" Target="5108.802.dita#AFARS_5108.802" Type="http://schemas.openxmlformats.org/officeDocument/2006/relationships/hyperlink" Id="rId10"/>
    <Relationship TargetMode="External" Target="Subpart_5108.11.dita#AFARS_Subpart_5108.11" Type="http://schemas.openxmlformats.org/officeDocument/2006/relationships/hyperlink" Id="rId11"/>
    <Relationship TargetMode="External" Target="5108.1102.dita#AFARS_5108.1102" Type="http://schemas.openxmlformats.org/officeDocument/2006/relationships/hyperlink" Id="rId12"/>
    <Relationship TargetMode="External" Target="Subpart_5108.70.dita#AFARS_Subpart_5108.70" Type="http://schemas.openxmlformats.org/officeDocument/2006/relationships/hyperlink" Id="rId13"/>
    <Relationship TargetMode="External" Target="5108.7002.dita#AFARS_5108.7002" Type="http://schemas.openxmlformats.org/officeDocument/2006/relationships/hyperlink" Id="rId14"/>
    <Relationship TargetMode="External" Target="5108.700290.dita#AFARS_5108.700290" Type="http://schemas.openxmlformats.org/officeDocument/2006/relationships/hyperlink" Id="rId15"/>
    <Relationship TargetMode="External" Target="Subpart_5108.74.dita#AFARS_Subpart_5108.74" Type="http://schemas.openxmlformats.org/officeDocument/2006/relationships/hyperlink" Id="rId16"/>
    <Relationship TargetMode="External" Target="5108.740190.dita#AFARS_5108.740190" Type="http://schemas.openxmlformats.org/officeDocument/2006/relationships/hyperlink" Id="rId17"/>
    <Relationship TargetMode="External" Target="5108.7403.dita#AFARS_5108.7403" Type="http://schemas.openxmlformats.org/officeDocument/2006/relationships/hyperlink" Id="rId18"/>
    <Relationship TargetMode="External" Target="Subpart_5108.90.dita#AFARS_Subpart_5108.90" Type="http://schemas.openxmlformats.org/officeDocument/2006/relationships/hyperlink" Id="rId19"/>
    <Relationship TargetMode="External" Target="5108.9000.dita#AFARS_5108.9000" Type="http://schemas.openxmlformats.org/officeDocument/2006/relationships/hyperlink" Id="rId20"/>
    <Relationship TargetMode="External" Target="5108.9001.dita#AFARS_5108.9001" Type="http://schemas.openxmlformats.org/officeDocument/2006/relationships/hyperlink" Id="rId21"/>
    <Relationship TargetMode="External" Target="Subpart_5108.91.dita#AFARS_Subpart_5108.91" Type="http://schemas.openxmlformats.org/officeDocument/2006/relationships/hyperlink" Id="rId22"/>
    <Relationship TargetMode="External" Target="5108.9100.dita#AFARS_5108.9100" Type="http://schemas.openxmlformats.org/officeDocument/2006/relationships/hyperlink" Id="rId23"/>
    <Relationship TargetMode="External" Target="5108.9101.dita#AFARS_5108.9101" Type="http://schemas.openxmlformats.org/officeDocument/2006/relationships/hyperlink" Id="rId24"/>
    <Relationship TargetMode="External" Target="Subpart_5108.92.dita#AFARS_Subpart_5108.92" Type="http://schemas.openxmlformats.org/officeDocument/2006/relationships/hyperlink" Id="rId25"/>
    <Relationship TargetMode="External" Target="5108.9200.dita#AFARS_5108.9200" Type="http://schemas.openxmlformats.org/officeDocument/2006/relationships/hyperlink" Id="rId26"/>
    <Relationship TargetMode="External" Target="5108.9201.dita#AFARS_5108.9201" Type="http://schemas.openxmlformats.org/officeDocument/2006/relationships/hyperlink" Id="rId27"/>
    <Relationship TargetMode="External" Target="5108.9202.dita#AFARS_5108.9202" Type="http://schemas.openxmlformats.org/officeDocument/2006/relationships/hyperlink" Id="rId28"/>
    <Relationship TargetMode="External" Target="5108.9203.dita#AFARS_5108.9203" Type="http://schemas.openxmlformats.org/officeDocument/2006/relationships/hyperlink" Id="rId29"/>
    <Relationship TargetMode="External" Target="Subpart_5108.93.dita#AFARS_Subpart_5108.93" Type="http://schemas.openxmlformats.org/officeDocument/2006/relationships/hyperlink" Id="rId30"/>
    <Relationship TargetMode="External" Target="5108.9300.dita#AFARS_5108.9300" Type="http://schemas.openxmlformats.org/officeDocument/2006/relationships/hyperlink" Id="rId31"/>
    <Relationship TargetMode="External" Target="5108.9301.dita#AFARS_5108.9301" Type="http://schemas.openxmlformats.org/officeDocument/2006/relationships/hyperlink" Id="rId32"/>
    <Relationship TargetMode="External" Target="Subpart_5108.94.dita#AFARS_Subpart_5108.94" Type="http://schemas.openxmlformats.org/officeDocument/2006/relationships/hyperlink" Id="rId33"/>
    <Relationship TargetMode="External" Target="5108.9400.dita#AFARS_5108.9400" Type="http://schemas.openxmlformats.org/officeDocument/2006/relationships/hyperlink" Id="rId34"/>
    <Relationship TargetMode="External" Target="5108.9401.dita#AFARS_5108.9401" Type="http://schemas.openxmlformats.org/officeDocument/2006/relationships/hyperlink" Id="rId35"/>
    <Relationship TargetMode="External" Target="5108.9402.dita#AFARS_5108.9402" Type="http://schemas.openxmlformats.org/officeDocument/2006/relationships/hyperlink" Id="rId3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