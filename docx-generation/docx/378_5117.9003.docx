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**ID__AFARS_5117.9003__ID**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5117.9003</w:t>
      </w:r>
      <w:r>
        <w:rPr>
          <w:rFonts w:ascii="Times New Roman" w:hAnsi="Times New Roman"/>
          <w:color w:val="000000"/>
          <w:sz w:val="31"/>
        </w:rPr>
        <w:t xml:space="preserve"> Use of job order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