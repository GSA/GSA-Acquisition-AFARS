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5125.6</w:t>
      </w:r>
      <w:r>
        <w:rPr>
          <w:rFonts w:ascii="Times New Roman" w:hAnsi="Times New Roman"/>
          <w:color w:val="000000"/>
          <w:sz w:val="36"/>
        </w:rPr>
        <w:t xml:space="preserve"> – American Recovery and Reinvestment Act––Buy American Statute––Construction Materials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