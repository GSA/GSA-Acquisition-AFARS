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**ID__AFARS_5149.4023__ID**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5149.402-3</w:t>
      </w:r>
      <w:r>
        <w:rPr>
          <w:rFonts w:ascii="Times New Roman" w:hAnsi="Times New Roman"/>
          <w:i w:val="false"/>
          <w:color w:val="000000"/>
          <w:sz w:val="24"/>
        </w:rPr>
        <w:t xml:space="preserve"> Procedure for default.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(e)(4) Contracting officers should not terminate for default any contract with a small business firm to whom a Certificate of Competency was issued, or to whom loans were made with the Small Business Administration’s participation, without prior written approval of the head of the contracting activity.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(f)(6) When unliquidated progress payments, advance payments, guaranteed loans, or anticipated excess repurchase costs are involved, the contracting officer must –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Obtain from the administrative contracting officer a statement of the value of the inventory that may be available for offset against the outstanding financing;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Identify and state the approximate amount of the excess acquisition costs applicable.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