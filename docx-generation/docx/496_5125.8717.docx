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**ID__AFARS_5125.8717__ID**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5125.871-7</w:t>
      </w:r>
      <w:r>
        <w:rPr>
          <w:rFonts w:ascii="Times New Roman" w:hAnsi="Times New Roman"/>
          <w:i w:val="false"/>
          <w:color w:val="000000"/>
          <w:sz w:val="24"/>
        </w:rPr>
        <w:t xml:space="preserve"> Congressional notification.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Send the notification at least 30 days prior to award directly to the following address: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Deputy Assistant Secretary of the Army for Defense Exports and Cooperation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SAAL-ZN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2530 Crystal Drive, Suite 11104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Arlington, VA 22202.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paragraph (a) in this 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