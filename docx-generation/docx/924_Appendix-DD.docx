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AFARS</w:t>
      </w:r>
      <w:r>
        <w:rPr>
          <w:rFonts w:ascii="Times New Roman" w:hAnsi="Times New Roman"/>
          <w:color w:val="000000"/>
        </w:rPr>
        <w:t xml:space="preserve"> Appendix DD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SUBCONTRACTING PLAN EVALUATION GUIDE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1 – Introduction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DD-100 Purpose.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DD-101 Applicability.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DD-102 Goals.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DD-103 Evaluation Rating.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DD-104 Modification of Guide.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DD-105 Use of Preaward Surveys.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2 – Rating System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DD-201 Acceptable Plans.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DD-202 Unacceptable Plans.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3 – Subcontracting Plan Requirements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DD-301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ix-DD_SPEG.dita#AFARS_Appendix-DD_SPEG" Type="http://schemas.openxmlformats.org/officeDocument/2006/relationships/hyperlink" Id="rId4"/>
    <Relationship TargetMode="External" Target="Appendix-DD_Part_1.dita#AFARS_Appendix-DD_Part_1" Type="http://schemas.openxmlformats.org/officeDocument/2006/relationships/hyperlink" Id="rId5"/>
    <Relationship TargetMode="External" Target="Appendix-DD-100.dita#AFARS_Appendix-DD-100" Type="http://schemas.openxmlformats.org/officeDocument/2006/relationships/hyperlink" Id="rId6"/>
    <Relationship TargetMode="External" Target="Appendix-DD-101.dita#AFARS_Appendix-DD-101" Type="http://schemas.openxmlformats.org/officeDocument/2006/relationships/hyperlink" Id="rId7"/>
    <Relationship TargetMode="External" Target="Appendix-DD-102.dita#AFARS_Appendix-DD-102" Type="http://schemas.openxmlformats.org/officeDocument/2006/relationships/hyperlink" Id="rId8"/>
    <Relationship TargetMode="External" Target="Appendix-DD-103.dita#AFARS_Appendix-DD-103" Type="http://schemas.openxmlformats.org/officeDocument/2006/relationships/hyperlink" Id="rId9"/>
    <Relationship TargetMode="External" Target="Appendix-DD-104.dita#AFARS_Appendix-DD-104" Type="http://schemas.openxmlformats.org/officeDocument/2006/relationships/hyperlink" Id="rId10"/>
    <Relationship TargetMode="External" Target="Appendix-DD-105.dita#AFARS_Appendix-DD-105" Type="http://schemas.openxmlformats.org/officeDocument/2006/relationships/hyperlink" Id="rId11"/>
    <Relationship TargetMode="External" Target="Appendix-DD_Part_2.dita#AFARS_Appendix-DD_Part_2" Type="http://schemas.openxmlformats.org/officeDocument/2006/relationships/hyperlink" Id="rId12"/>
    <Relationship TargetMode="External" Target="Appendix-DD-201.dita#AFARS_Appendix-DD-201" Type="http://schemas.openxmlformats.org/officeDocument/2006/relationships/hyperlink" Id="rId13"/>
    <Relationship TargetMode="External" Target="Appendix-DD-202.dita#AFARS_Appendix-DD-202" Type="http://schemas.openxmlformats.org/officeDocument/2006/relationships/hyperlink" Id="rId14"/>
    <Relationship TargetMode="External" Target="Appendix-DD_Part_3.dita#AFARS_Appendix-DD_Part_3" Type="http://schemas.openxmlformats.org/officeDocument/2006/relationships/hyperlink" Id="rId15"/>
    <Relationship TargetMode="External" Target="Appendix-DD-301.dita#AFARS_Appendix-DD-301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