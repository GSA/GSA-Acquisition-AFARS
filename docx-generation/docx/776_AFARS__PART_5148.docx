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5148</w:t>
      </w:r>
      <w:r>
        <w:rPr>
          <w:rFonts w:ascii="Times New Roman" w:hAnsi="Times New Roman"/>
          <w:color w:val="000000"/>
          <w:sz w:val="48"/>
        </w:rPr>
        <w:t xml:space="preserve"> Value Engineering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5148.1 – Policies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5148.102 Policies.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5148.104 Sharing arrangements.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5148.104-3 Sharing collateral savings.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5148.2 – Contract Clauses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5148.201 Clauses for supply or service contracts.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5148.202 Clause for construction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8.1.dita#AFARS_Subpart_5148.1" Type="http://schemas.openxmlformats.org/officeDocument/2006/relationships/hyperlink" Id="rId4"/>
    <Relationship TargetMode="External" Target="5148.102.dita#AFARS_5148.102" Type="http://schemas.openxmlformats.org/officeDocument/2006/relationships/hyperlink" Id="rId5"/>
    <Relationship TargetMode="External" Target="5148.104.dita#AFARS_5148.104" Type="http://schemas.openxmlformats.org/officeDocument/2006/relationships/hyperlink" Id="rId6"/>
    <Relationship TargetMode="External" Target="5148.1043.dita#AFARS_5148.1043" Type="http://schemas.openxmlformats.org/officeDocument/2006/relationships/hyperlink" Id="rId7"/>
    <Relationship TargetMode="External" Target="Subpart_5148.2.dita#AFARS_Subpart_5148.2" Type="http://schemas.openxmlformats.org/officeDocument/2006/relationships/hyperlink" Id="rId8"/>
    <Relationship TargetMode="External" Target="5148.201.dita#AFARS_5148.201" Type="http://schemas.openxmlformats.org/officeDocument/2006/relationships/hyperlink" Id="rId9"/>
    <Relationship TargetMode="External" Target="5148.202.dita#AFARS_5148.202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