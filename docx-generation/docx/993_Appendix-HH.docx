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**ID__AFARS_Appendix-HH__ID**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APPENDIX–HH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Policy and PWS Language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Common and Data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CLIN SLIN Descriptions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ix-HH_PAPWSL.dita#AFARS_Appendix-HH_PAPWSL" Type="http://schemas.openxmlformats.org/officeDocument/2006/relationships/hyperlink" Id="rId4"/>
    <Relationship TargetMode="External" Target="Appendix-HH_CADS.dita#AFARS_Appendix-HH_CADS" Type="http://schemas.openxmlformats.org/officeDocument/2006/relationships/hyperlink" Id="rId5"/>
    <Relationship TargetMode="External" Target="Appendix-HH_CSD.dita#AFARS_Appendix-HH_CSD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