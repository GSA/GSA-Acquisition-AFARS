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**ID__AFARS__PART_5113__ID**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5113</w:t>
      </w:r>
      <w:r>
        <w:rPr>
          <w:rFonts w:ascii="Times New Roman" w:hAnsi="Times New Roman"/>
          <w:color w:val="000000"/>
          <w:sz w:val="48"/>
        </w:rPr>
        <w:t xml:space="preserve"> Simplified Acquisition Procedures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5113.2 – Actions At or Below the Micro–Purchase Threshold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5113.201 General.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5113.202-90 Purchase guidelines.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5113.270-90 Use of the Government commercial purchase card.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5113.3 – Simplified Acquisition Methods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5113.302 Purchase orders.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5113.302-3 Obtaining contractor acceptance and modifying purchase orders.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5113.303 Blanket purchase agreements (BPAs).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5113.303-1-90 General.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5113.303-2-90 Establishment of BPAs.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5113.303-5 Purchases under BPAs.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5113.303-6 Review procedures.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5113.305 Imprest funds and third party drafts.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5113.305-3 Conditions for use.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5113.306-90 Standard form 44, purchase order – invoice – voucher.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5113.5 – Simplified Procedures for Certain Commercial Items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5113.500 General.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13.2.dita#AFARS_Subpart_5113.2" Type="http://schemas.openxmlformats.org/officeDocument/2006/relationships/hyperlink" Id="rId4"/>
    <Relationship TargetMode="External" Target="5113.201.dita#AFARS_5113.201" Type="http://schemas.openxmlformats.org/officeDocument/2006/relationships/hyperlink" Id="rId5"/>
    <Relationship TargetMode="External" Target="5113.20290.dita#AFARS_5113.20290" Type="http://schemas.openxmlformats.org/officeDocument/2006/relationships/hyperlink" Id="rId6"/>
    <Relationship TargetMode="External" Target="5113.27090.dita#AFARS_5113.27090" Type="http://schemas.openxmlformats.org/officeDocument/2006/relationships/hyperlink" Id="rId7"/>
    <Relationship TargetMode="External" Target="Subpart_5113.3.dita#AFARS_Subpart_5113.3" Type="http://schemas.openxmlformats.org/officeDocument/2006/relationships/hyperlink" Id="rId8"/>
    <Relationship TargetMode="External" Target="5113.302.dita#AFARS_5113.302" Type="http://schemas.openxmlformats.org/officeDocument/2006/relationships/hyperlink" Id="rId9"/>
    <Relationship TargetMode="External" Target="5113.3023.dita#AFARS_5113.3023" Type="http://schemas.openxmlformats.org/officeDocument/2006/relationships/hyperlink" Id="rId10"/>
    <Relationship TargetMode="External" Target="5113.303.dita#AFARS_5113.303" Type="http://schemas.openxmlformats.org/officeDocument/2006/relationships/hyperlink" Id="rId11"/>
    <Relationship TargetMode="External" Target="5113.303190.dita#AFARS_5113.303190" Type="http://schemas.openxmlformats.org/officeDocument/2006/relationships/hyperlink" Id="rId12"/>
    <Relationship TargetMode="External" Target="5113.303290.dita#AFARS_5113.303290" Type="http://schemas.openxmlformats.org/officeDocument/2006/relationships/hyperlink" Id="rId13"/>
    <Relationship TargetMode="External" Target="5113.3035.dita#AFARS_5113.3035" Type="http://schemas.openxmlformats.org/officeDocument/2006/relationships/hyperlink" Id="rId14"/>
    <Relationship TargetMode="External" Target="5113.3036.dita#AFARS_5113.3036" Type="http://schemas.openxmlformats.org/officeDocument/2006/relationships/hyperlink" Id="rId15"/>
    <Relationship TargetMode="External" Target="5113.305.dita#AFARS_5113.305" Type="http://schemas.openxmlformats.org/officeDocument/2006/relationships/hyperlink" Id="rId16"/>
    <Relationship TargetMode="External" Target="5113.3053.dita#AFARS_5113.3053" Type="http://schemas.openxmlformats.org/officeDocument/2006/relationships/hyperlink" Id="rId17"/>
    <Relationship TargetMode="External" Target="5113.30690.dita#AFARS_5113.30690" Type="http://schemas.openxmlformats.org/officeDocument/2006/relationships/hyperlink" Id="rId18"/>
    <Relationship TargetMode="External" Target="Subpart_5113.5.dita#AFARS_Subpart_5113.5" Type="http://schemas.openxmlformats.org/officeDocument/2006/relationships/hyperlink" Id="rId19"/>
    <Relationship TargetMode="External" Target="5113.500.dita#AFARS_5113.500" Type="http://schemas.openxmlformats.org/officeDocument/2006/relationships/hyperlink" Id="rId2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