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**ID__AFARS_5101.403__ID**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5101.403</w:t>
      </w:r>
      <w:r>
        <w:rPr>
          <w:rFonts w:ascii="Times New Roman" w:hAnsi="Times New Roman"/>
          <w:color w:val="000000"/>
          <w:sz w:val="31"/>
        </w:rPr>
        <w:t xml:space="preserve"> Individual deviations.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SCOs, after obtaining a legal review, approve individual deviations from the FAR, DFARS, DFARS PGI, and AFARS other than those specified in DFARS 201.402(1) and DFARS 201.403(2).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