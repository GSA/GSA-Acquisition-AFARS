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**ID__AFARS_5150.1022__ID**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5150.102-2</w:t>
      </w:r>
      <w:r>
        <w:rPr>
          <w:rFonts w:ascii="Times New Roman" w:hAnsi="Times New Roman"/>
          <w:i w:val="false"/>
          <w:color w:val="000000"/>
          <w:sz w:val="24"/>
        </w:rPr>
        <w:t xml:space="preserve"> Contract adjustments boards.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Assistant Secretary of the Army (Acquisition, Logistics and Technology) convenes the Army Contract Adjustment Board (ACAB) on an as-needed basis. In accordance with Headquarters, Department of the Army General Orders Number 2017-01 (and any successor document) the Office of the Army General Counsel provides the ACAB Recorder.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