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**ID__AFARS_5152.2477027__ID**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5152.247-7027</w:t>
      </w:r>
      <w:r>
        <w:rPr>
          <w:rFonts w:ascii="Times New Roman" w:hAnsi="Times New Roman"/>
          <w:color w:val="000000"/>
          <w:sz w:val="31"/>
        </w:rPr>
        <w:t xml:space="preserve"> Riding gang members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(c)(2)(ii) The head of the contracting activity may waive the requirement, under certain circumstances, for riding gang members to pass a Department of Defense background check.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