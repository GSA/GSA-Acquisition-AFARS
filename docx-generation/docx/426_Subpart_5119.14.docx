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**ID__AFARS_Subpart_5119.14__ID**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5119.14</w:t>
      </w:r>
      <w:r>
        <w:rPr>
          <w:rFonts w:ascii="Times New Roman" w:hAnsi="Times New Roman"/>
          <w:color w:val="000000"/>
          <w:sz w:val="36"/>
        </w:rPr>
        <w:t xml:space="preserve"> – Service–Disabled Veteran–Owned Small Business Procurement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