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**ID__AFARS_Appendix-CC__ID**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AFARS – Appendix CC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Army Procurement Management Review Program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Part 1 – Introduction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CC-100 Purpose.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CC-101 Mission and Objectives.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CC-102 Applicability.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Part 2 – PMR Policy and Philosophy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CC-200 Policy.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CC-201 Philosophy.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Part 3 – Responsibilities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CC-301 Assistant Secretary of the Army (Acquisition, Logistics and Technology) (ASA(ALT)).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CC-302 Deputy Assistant Secretary of the Army for Procurement (DASA(P)).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CC-303 Directorate of Review and Oversight, Office of the DASA(P).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CC-304 Heads of Contracting Activities.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Part 4 – Procedures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CC-400 Scheduling.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CC-401 Types of Procurement Management Reviews.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CC-402 Approach of Procurement Management Reviews.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CC-403 Preparation for Procurement Management Reviews.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CC-404 Results of Procurement Management Reviews.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CC-405 Annual Summary Health Report.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ppendix-CC_APMRP.dita#AFARS_Appendix-CC_APMRP" Type="http://schemas.openxmlformats.org/officeDocument/2006/relationships/hyperlink" Id="rId4"/>
    <Relationship TargetMode="External" Target="Appendix-CC_Part_1.dita#AFARS_Appendix-CC_Part_1" Type="http://schemas.openxmlformats.org/officeDocument/2006/relationships/hyperlink" Id="rId5"/>
    <Relationship TargetMode="External" Target="Appendix-CC-100.dita#AFARS_Appendix-CC-100" Type="http://schemas.openxmlformats.org/officeDocument/2006/relationships/hyperlink" Id="rId6"/>
    <Relationship TargetMode="External" Target="Appendix-CC-101.dita#AFARS_Appendix-CC-101" Type="http://schemas.openxmlformats.org/officeDocument/2006/relationships/hyperlink" Id="rId7"/>
    <Relationship TargetMode="External" Target="Appendix-CC-102.dita#AFARS_Appendix-CC-102" Type="http://schemas.openxmlformats.org/officeDocument/2006/relationships/hyperlink" Id="rId8"/>
    <Relationship TargetMode="External" Target="Appendix-CC_Part_2.dita#AFARS_Appendix-CC_Part_2" Type="http://schemas.openxmlformats.org/officeDocument/2006/relationships/hyperlink" Id="rId9"/>
    <Relationship TargetMode="External" Target="Appendix-CC-200.dita#AFARS_Appendix-CC-200" Type="http://schemas.openxmlformats.org/officeDocument/2006/relationships/hyperlink" Id="rId10"/>
    <Relationship TargetMode="External" Target="Appendix-CC-201.dita#AFARS_Appendix-CC-201" Type="http://schemas.openxmlformats.org/officeDocument/2006/relationships/hyperlink" Id="rId11"/>
    <Relationship TargetMode="External" Target="Appendix-CC_Part_3.dita#AFARS_Appendix-CC_Part_3" Type="http://schemas.openxmlformats.org/officeDocument/2006/relationships/hyperlink" Id="rId12"/>
    <Relationship TargetMode="External" Target="Appendix-CC-301.dita#AFARS_Appendix-CC-301" Type="http://schemas.openxmlformats.org/officeDocument/2006/relationships/hyperlink" Id="rId13"/>
    <Relationship TargetMode="External" Target="Appendix-CC-302.dita#AFARS_Appendix-CC-302" Type="http://schemas.openxmlformats.org/officeDocument/2006/relationships/hyperlink" Id="rId14"/>
    <Relationship TargetMode="External" Target="Appendix-CC-303.dita#AFARS_Appendix-CC-303" Type="http://schemas.openxmlformats.org/officeDocument/2006/relationships/hyperlink" Id="rId15"/>
    <Relationship TargetMode="External" Target="Appendix-CC-304.dita#AFARS_Appendix-CC-304" Type="http://schemas.openxmlformats.org/officeDocument/2006/relationships/hyperlink" Id="rId16"/>
    <Relationship TargetMode="External" Target="Appendix-CC_Part_4.dita#AFARS_Appendix-CC_Part_4" Type="http://schemas.openxmlformats.org/officeDocument/2006/relationships/hyperlink" Id="rId17"/>
    <Relationship TargetMode="External" Target="Appendix-CC-400.dita#AFARS_Appendix-CC-400" Type="http://schemas.openxmlformats.org/officeDocument/2006/relationships/hyperlink" Id="rId18"/>
    <Relationship TargetMode="External" Target="Appendix-CC-401.dita#AFARS_Appendix-CC-401" Type="http://schemas.openxmlformats.org/officeDocument/2006/relationships/hyperlink" Id="rId19"/>
    <Relationship TargetMode="External" Target="Appendix-CC-402.dita#AFARS_Appendix-CC-402" Type="http://schemas.openxmlformats.org/officeDocument/2006/relationships/hyperlink" Id="rId20"/>
    <Relationship TargetMode="External" Target="Appendix-CC-403.dita#AFARS_Appendix-CC-403" Type="http://schemas.openxmlformats.org/officeDocument/2006/relationships/hyperlink" Id="rId21"/>
    <Relationship TargetMode="External" Target="Appendix-CC-404.dita#AFARS_Appendix-CC-404" Type="http://schemas.openxmlformats.org/officeDocument/2006/relationships/hyperlink" Id="rId22"/>
    <Relationship TargetMode="External" Target="Appendix-CC-405.dita#AFARS_Appendix-CC-405" Type="http://schemas.openxmlformats.org/officeDocument/2006/relationships/hyperlink" Id="rId2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