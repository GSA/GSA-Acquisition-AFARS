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**ID__AFARS_5133.090__ID**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5133.090</w:t>
      </w:r>
      <w:r>
        <w:rPr>
          <w:rFonts w:ascii="Times New Roman" w:hAnsi="Times New Roman"/>
          <w:color w:val="000000"/>
          <w:sz w:val="36"/>
        </w:rPr>
        <w:t xml:space="preserve"> Definition.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“Alternative dispute resolution (ADR)” means any procedure, in lieu of litigation, used to resolve issues in controversy, including but not limited to facilitation, conciliation, mediation, early neutral evaluation, non-binding arbitration, minitrial, fact-finding, ombudsman process, or any combination thereof.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