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**ID__AFARS_AppendexBB__ID**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AFARS – APPENDIX BB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MANAGEMENT CONTROL EVALUATION CHECKLISTS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Part 1 – General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BB–100 Function.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BB–101 Purpose.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BB–102 Instructions.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BB–103 Additional Instructions for Contingency Contracting Functions Outside the Contiguous United States.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Part 2 – Contracting Test Questions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BB-200 Event Cycle 1: Management of Contracting Functions.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BB-201 Event Cycle 2: Presolicitation.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BB-202 Event Cycle 3: Source Selection/Evaluation, Negotiation, and Award.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BB-203 Event Cycle 4: Contract Administration.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BB-204 Event Cycle 5: Special Acquisition Situations and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ppendexBB_MCEVC.dita#AFARS_AppendexBB_MCEVC" Type="http://schemas.openxmlformats.org/officeDocument/2006/relationships/hyperlink" Id="rId4"/>
    <Relationship TargetMode="External" Target="AppendexBB_Part_1.dita#AFARS_AppendexBB_Part_1" Type="http://schemas.openxmlformats.org/officeDocument/2006/relationships/hyperlink" Id="rId5"/>
    <Relationship TargetMode="External" Target="AppendexBB-100.dita#AFARS_AppendexBB-100" Type="http://schemas.openxmlformats.org/officeDocument/2006/relationships/hyperlink" Id="rId6"/>
    <Relationship TargetMode="External" Target="AppendexBB-101.dita#AFARS_AppendexBB-101" Type="http://schemas.openxmlformats.org/officeDocument/2006/relationships/hyperlink" Id="rId7"/>
    <Relationship TargetMode="External" Target="AppendexBB-102.dita#AFARS_AppendexBB-102" Type="http://schemas.openxmlformats.org/officeDocument/2006/relationships/hyperlink" Id="rId8"/>
    <Relationship TargetMode="External" Target="AppendexBB-103.dita#AFARS_AppendexBB-103" Type="http://schemas.openxmlformats.org/officeDocument/2006/relationships/hyperlink" Id="rId9"/>
    <Relationship TargetMode="External" Target="AppendexBB_Part_2.dita#AFARS_AppendexBB_Part_2" Type="http://schemas.openxmlformats.org/officeDocument/2006/relationships/hyperlink" Id="rId10"/>
    <Relationship TargetMode="External" Target="AppendexBB-200.dita#AFARS_AppendexBB-200" Type="http://schemas.openxmlformats.org/officeDocument/2006/relationships/hyperlink" Id="rId11"/>
    <Relationship TargetMode="External" Target="AppendexBB-201.dita#AFARS_AppendexBB-201" Type="http://schemas.openxmlformats.org/officeDocument/2006/relationships/hyperlink" Id="rId12"/>
    <Relationship TargetMode="External" Target="AppendexBB-202.dita#AFARS_AppendexBB-202" Type="http://schemas.openxmlformats.org/officeDocument/2006/relationships/hyperlink" Id="rId13"/>
    <Relationship TargetMode="External" Target="AppendexBB-203.dita#AFARS_AppendexBB-203" Type="http://schemas.openxmlformats.org/officeDocument/2006/relationships/hyperlink" Id="rId14"/>
    <Relationship TargetMode="External" Target="AppendexBB-204.dita#AFARS_AppendexBB-204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