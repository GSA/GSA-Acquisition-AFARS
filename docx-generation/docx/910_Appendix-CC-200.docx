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**ID__AFARS_Appendix-CC-200__ID**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CC-200</w:t>
      </w:r>
      <w:r>
        <w:rPr>
          <w:rFonts w:ascii="Times New Roman" w:hAnsi="Times New Roman"/>
          <w:i w:val="false"/>
          <w:color w:val="000000"/>
          <w:sz w:val="24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DA, at every level of management, shall review, assess, analyze, and improve contracting operations and management for effectiveness, efficiency and compliance with acquisition policies and regulations.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