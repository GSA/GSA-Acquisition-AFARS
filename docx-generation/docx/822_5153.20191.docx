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**ID__AFARS_5153.20191__ID**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5153.201-91</w:t>
      </w:r>
      <w:r>
        <w:rPr>
          <w:rFonts w:ascii="Times New Roman" w:hAnsi="Times New Roman"/>
          <w:i w:val="false"/>
          <w:color w:val="000000"/>
          <w:sz w:val="24"/>
        </w:rPr>
        <w:t xml:space="preserve"> Sample ordering officer appointment letter.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Use the sample ordering officer appointment letter format in 5153.303-2 to appoint an ordering officer in accordance with 5101.602-2-92. Use official letterhead and follow standard procedures for correspondence. Address the appointment to the individual by name, including rank or grade, and full mailing address.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