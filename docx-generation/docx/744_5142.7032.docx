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**ID__AFARS_5142.7032__ID**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5142.703-2</w:t>
      </w:r>
      <w:r>
        <w:rPr>
          <w:rFonts w:ascii="Times New Roman" w:hAnsi="Times New Roman"/>
          <w:i w:val="false"/>
          <w:color w:val="000000"/>
          <w:sz w:val="24"/>
        </w:rPr>
        <w:t xml:space="preserve"> Certification of indirect costs.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(b)(1) The Assistant Secretary of the Army (Acquisition, Logistics and Technology) may waive the certification requirement at FAR 42.703-2.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