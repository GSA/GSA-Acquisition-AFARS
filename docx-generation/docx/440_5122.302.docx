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5122.302</w:t>
      </w:r>
      <w:r>
        <w:rPr>
          <w:rFonts w:ascii="Times New Roman" w:hAnsi="Times New Roman"/>
          <w:color w:val="000000"/>
          <w:sz w:val="36"/>
        </w:rPr>
        <w:t xml:space="preserve"> Liquidated damages and overtime pay.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may perform the duties as stated in FAR 22.302(c).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