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**ID__AFARS_Appendix-EE_1-4__ID**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1-4.</w:t>
      </w:r>
      <w:r>
        <w:rPr>
          <w:rFonts w:ascii="Times New Roman" w:hAnsi="Times New Roman"/>
          <w:color w:val="000000"/>
          <w:sz w:val="36"/>
        </w:rPr>
        <w:t xml:space="preserve"> References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a. Federal Acquisition Regulation (FAR), Part 13 “Simplified Acquisition Procedures”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b. Defense Federal Acquisition Regulation Supplement (DFARS), Part 213.301 “Government-wide commercial purchase card”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c. Army Federal Acquisition Regulation Supplement (AFARS), Part 5113.2 “Simplified Acquisition Procedures”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d. Treasury Financial Manual, - Vol. I, Part 4, Ch. 4500, “Government Purchase Cards”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e. Department of Defense (DOD) Financial Management Regulation (FMR) Vol. 10, Ch. 23, “Purchase Card Payments”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f. DOD FMR Vol. 10, Ch. 23, Annex 1, “Purchase Card Certification Statements”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g. DOD FMR Vol. 10, Ch. 2, “Discount Offers and Rebates/Refunds”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h. DOD Government Charge Card Guidebook for Establishing and Managing Purchase, Travel, and Fuel Card Programs (DOD Guidebook)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i. OMB Circular No. A-123, Appendix B Revised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