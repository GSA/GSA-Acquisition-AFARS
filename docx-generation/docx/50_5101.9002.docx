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**ID__AFARS_5101.9002__ID**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5101.9002</w:t>
      </w:r>
      <w:r>
        <w:rPr>
          <w:rFonts w:ascii="Times New Roman" w:hAnsi="Times New Roman"/>
          <w:color w:val="000000"/>
          <w:sz w:val="31"/>
        </w:rPr>
        <w:t xml:space="preserve"> Contracting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SCOs may designate appropriated fund contracting officers as nonappropriated fund contracting officers. (See AR 215-4.)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