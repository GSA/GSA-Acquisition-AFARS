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**ID__AFARS_5137.503__ID**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5137.503</w:t>
      </w:r>
      <w:r>
        <w:rPr>
          <w:rFonts w:ascii="Times New Roman" w:hAnsi="Times New Roman"/>
          <w:color w:val="000000"/>
          <w:sz w:val="31"/>
        </w:rPr>
        <w:t xml:space="preserve"> Agency–head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Army Regulation 70-13, Management and Oversight of Service Contracts, chapter 2, implements the responsibilities set forth in FAR 37.503(a), (b) and (d). See 5107.5 for implementation of FAR 37.503(c) and DFARS 237.503.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