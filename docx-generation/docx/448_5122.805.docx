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**ID__AFARS_5122.805__ID**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5122.805</w:t>
      </w:r>
      <w:r>
        <w:rPr>
          <w:rFonts w:ascii="Times New Roman" w:hAnsi="Times New Roman"/>
          <w:color w:val="000000"/>
          <w:sz w:val="36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(a)(8) The head of the contracting activity may approve the award as described in FAR 22.805(a)(8).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