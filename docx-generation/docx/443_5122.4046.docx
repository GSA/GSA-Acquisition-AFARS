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**ID__AFARS_5122.4046__ID**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5122.404-6</w:t>
      </w:r>
      <w:r>
        <w:rPr>
          <w:rFonts w:ascii="Times New Roman" w:hAnsi="Times New Roman"/>
          <w:i w:val="false"/>
          <w:color w:val="000000"/>
          <w:sz w:val="31"/>
        </w:rPr>
        <w:t xml:space="preserve"> Modification of wage determinations.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(b)(6) The Assistant Secretary of the Army (Acquisition, Logistics and Technology) may request an extension as stated in FAR 22.404-6(b)(6).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