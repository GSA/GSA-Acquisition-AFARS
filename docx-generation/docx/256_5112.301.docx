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**ID__AFARS_5112.301__ID**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5112.301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 for the acquisition of commercial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(b)(4)(i) The Assistant Secretary of the Army (Acquisition, Logistics and Technology), on a non-delegable basis, shall perform the function as described in FAR 12.301(b)(4)(i).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