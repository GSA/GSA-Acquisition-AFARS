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5101.4</w:t>
      </w:r>
      <w:r>
        <w:rPr>
          <w:rFonts w:ascii="Times New Roman" w:hAnsi="Times New Roman"/>
          <w:color w:val="000000"/>
          <w:sz w:val="36"/>
        </w:rPr>
        <w:t xml:space="preserve"> – Deviations From the FAR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