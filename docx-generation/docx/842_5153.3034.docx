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**ID__AFARS_5153.3034__ID**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5153.303-4</w:t>
      </w:r>
      <w:r>
        <w:rPr>
          <w:rFonts w:ascii="Times New Roman" w:hAnsi="Times New Roman"/>
          <w:i w:val="false"/>
          <w:color w:val="000000"/>
          <w:sz w:val="24"/>
        </w:rPr>
        <w:t xml:space="preserve"> Format for a justification review document for other than full and open competition.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right"/>
      </w:pPr>
      <w:r>
        <w:rPr>
          <w:rFonts w:ascii="Times New Roman" w:hAnsi="Times New Roman"/>
          <w:b/>
          <w:i w:val="false"/>
          <w:color w:val="000000"/>
          <w:sz w:val="22"/>
        </w:rPr>
        <w:t>Control No: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2"/>
        </w:rPr>
        <w:t>Justification Review Document for Other Than Full and Open Competition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Program/Equipment: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Authority: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Amount: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Prepared by: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Typed Name: DSN: _____________________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Title: Date: _____________________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E-mail:___________________________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Contracting Officer: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Typed Name: DSN: ______________________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Date Reviewed: ___________________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E-Mail: __________________________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Technical Representative: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Typed Name: DSN: _____________________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Title: Date Reviewed: _____________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Requirements Representative: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Typed Name: DSN: ______________________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Title: Date Reviewed: _____________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Reviews: I have reviewed this justification and find it adequate to support other than full and open competition.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Program Manager (1)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Typed Name: DSN: ______________________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Signature: ______________________Date: ______________________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Legal Counsel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Typed Name: DSN: ______________________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Signature: ______________________Date: ______________________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Command Advocate for Competition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Typed Name:DSN: ______________________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Signature: ______________________Date: ______________________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Senior</w:t>
      </w:r>
      <w:r>
        <w:rPr>
          <w:rFonts w:ascii="Times New Roman" w:hAnsi="Times New Roman"/>
          <w:b/>
          <w:i w:val="false"/>
          <w:color w:val="000000"/>
          <w:sz w:val="22"/>
        </w:rPr>
        <w:t>Contracting</w:t>
      </w:r>
      <w:r>
        <w:rPr>
          <w:rFonts w:ascii="Times New Roman" w:hAnsi="Times New Roman"/>
          <w:b/>
          <w:i w:val="false"/>
          <w:color w:val="000000"/>
          <w:sz w:val="22"/>
        </w:rPr>
        <w:t>Official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Typed Name: DSN: ______________________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Signature: ______________________Date: ______________________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(1) Add Program Executive Officer signature block when item is Program Executive Officer managed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Head of the Contracting Activity</w:t>
      </w:r>
    </w:p>
    <w:tbl>
      <w:tblPr>
        <w:tblW w:w="0" w:type="auto"/>
        <w:tblCellSpacing w:w="10" w:type="dxa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6787"/>
        <w:gridCol w:w="6787"/>
      </w:tblGrid>
      <w:tr>
        <w:trPr>
          <w:trHeight w:val="31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Typed Name: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DSN: ______________________</w:t>
            </w:r>
          </w:p>
        </w:tc>
      </w:tr>
      <w:tr>
        <w:trPr>
          <w:trHeight w:val="31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Signature: ______________________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Date: ______________________</w:t>
            </w:r>
          </w:p>
        </w:tc>
      </w:tr>
    </w:tbl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