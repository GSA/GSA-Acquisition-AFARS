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**ID__AFARS_5111.106_A__ID**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5111.106</w:t>
      </w:r>
      <w:r>
        <w:rPr>
          <w:rFonts w:ascii="Times New Roman" w:hAnsi="Times New Roman"/>
          <w:color w:val="000000"/>
          <w:sz w:val="31"/>
        </w:rPr>
        <w:t xml:space="preserve"> (S–90)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Army Enterprise Cloud Management Office (ECMO) is the central point for all efforts and processes related to cloud adoption across the Army. The ECMO will establish a standardized cloud architecture intended for use by all Army mission areas.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