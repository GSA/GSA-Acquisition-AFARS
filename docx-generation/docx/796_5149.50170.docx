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**ID__AFARS_5149.50170__ID**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5149.501-70</w:t>
      </w:r>
      <w:r>
        <w:rPr>
          <w:rFonts w:ascii="Times New Roman" w:hAnsi="Times New Roman"/>
          <w:i w:val="false"/>
          <w:color w:val="000000"/>
          <w:sz w:val="24"/>
        </w:rPr>
        <w:t xml:space="preserve"> Special termination costs.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IAW DFARS 249.501-70, the Assistant Secretary of the Army (Acquisition, Logistics and Technology) shall approve use of clause at DFARS 252.249-7000.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