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**ID__AFARS__PART_5109__ID**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5109</w:t>
      </w:r>
      <w:r>
        <w:rPr>
          <w:rFonts w:ascii="Times New Roman" w:hAnsi="Times New Roman"/>
          <w:color w:val="000000"/>
          <w:sz w:val="48"/>
        </w:rPr>
        <w:t xml:space="preserve"> Contractor Qualifications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5109.1 – Responsible Prospective Contractors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5109.103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5109.104 Standards.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5109.104-5 Representation and certifications regarding responsibility matters.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5109.105 Procedures.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5109.105-2 Determinations and documentation.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5109.108 Prohibition on contracting with inverted domestic corporations.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5109.108-4 Waiver.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5109.2 – Qualifications Requirements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5109.202 Policy.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5109.206 Acquisitions subject to qualification requirements.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5109.206-1 General.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5109.270 Aviation and ship critical safety items.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5109.270-3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5109.4 – Debarment, Suspension, and Ineligibility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5109.402 Policy.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5109.403 Definitions.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5109.404 System for award management exclusions.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5109.405 Effect of listing.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5109.405-1 Continuation of current contracts.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5109.405-2 Restrictions on subcontracting.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5109.406 Debarment.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5109.406-1 General.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5109.406-3 Procedures.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5109.407 Suspension.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5109.407-1 General.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5109.407-3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5109.5 – Organizational and Consultant Conflicts of Interests</w:t>
        </w:r>
      </w:hyperlink>
    </w:p>
    <w:p>
      <w:pPr>
        <w:numPr>
          <w:ilvl w:val="1"/>
          <w:numId w:val="11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5109.503 Waiver.</w:t>
        </w:r>
      </w:hyperlink>
    </w:p>
    <w:p>
      <w:pPr>
        <w:numPr>
          <w:ilvl w:val="1"/>
          <w:numId w:val="11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5109.504 Contracting officers responsibilities.</w:t>
        </w:r>
      </w:hyperlink>
    </w:p>
    <w:p>
      <w:pPr>
        <w:numPr>
          <w:ilvl w:val="1"/>
          <w:numId w:val="11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5109.506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09.1.dita#AFARS_Subpart_5109.1" Type="http://schemas.openxmlformats.org/officeDocument/2006/relationships/hyperlink" Id="rId4"/>
    <Relationship TargetMode="External" Target="5109.103.dita#AFARS_5109.103" Type="http://schemas.openxmlformats.org/officeDocument/2006/relationships/hyperlink" Id="rId5"/>
    <Relationship TargetMode="External" Target="5109.104.dita#AFARS_5109.104" Type="http://schemas.openxmlformats.org/officeDocument/2006/relationships/hyperlink" Id="rId6"/>
    <Relationship TargetMode="External" Target="5109.1045.dita#AFARS_5109.1045" Type="http://schemas.openxmlformats.org/officeDocument/2006/relationships/hyperlink" Id="rId7"/>
    <Relationship TargetMode="External" Target="5109.105.dita#AFARS_5109.105" Type="http://schemas.openxmlformats.org/officeDocument/2006/relationships/hyperlink" Id="rId8"/>
    <Relationship TargetMode="External" Target="5109.1052.dita#AFARS_5109.1052" Type="http://schemas.openxmlformats.org/officeDocument/2006/relationships/hyperlink" Id="rId9"/>
    <Relationship TargetMode="External" Target="5109.108.dita#AFARS_5109.108" Type="http://schemas.openxmlformats.org/officeDocument/2006/relationships/hyperlink" Id="rId10"/>
    <Relationship TargetMode="External" Target="5109.1084.dita#AFARS_5109.1084" Type="http://schemas.openxmlformats.org/officeDocument/2006/relationships/hyperlink" Id="rId11"/>
    <Relationship TargetMode="External" Target="Subpart_5109.2.dita#AFARS_Subpart_5109.2" Type="http://schemas.openxmlformats.org/officeDocument/2006/relationships/hyperlink" Id="rId12"/>
    <Relationship TargetMode="External" Target="5109.202.dita#AFARS_5109.202" Type="http://schemas.openxmlformats.org/officeDocument/2006/relationships/hyperlink" Id="rId13"/>
    <Relationship TargetMode="External" Target="5109.206.dita#AFARS_5109.206" Type="http://schemas.openxmlformats.org/officeDocument/2006/relationships/hyperlink" Id="rId14"/>
    <Relationship TargetMode="External" Target="5109.2061.dita#AFARS_5109.2061" Type="http://schemas.openxmlformats.org/officeDocument/2006/relationships/hyperlink" Id="rId15"/>
    <Relationship TargetMode="External" Target="5109.270.dita#AFARS_5109.270" Type="http://schemas.openxmlformats.org/officeDocument/2006/relationships/hyperlink" Id="rId16"/>
    <Relationship TargetMode="External" Target="5109.2703.dita#AFARS_5109.2703" Type="http://schemas.openxmlformats.org/officeDocument/2006/relationships/hyperlink" Id="rId17"/>
    <Relationship TargetMode="External" Target="Subpart_5109.4.dita#AFARS_Subpart_5109.4" Type="http://schemas.openxmlformats.org/officeDocument/2006/relationships/hyperlink" Id="rId18"/>
    <Relationship TargetMode="External" Target="5109.402.dita#AFARS_5109.402" Type="http://schemas.openxmlformats.org/officeDocument/2006/relationships/hyperlink" Id="rId19"/>
    <Relationship TargetMode="External" Target="5109.403.dita#AFARS_5109.403" Type="http://schemas.openxmlformats.org/officeDocument/2006/relationships/hyperlink" Id="rId20"/>
    <Relationship TargetMode="External" Target="5109.404.dita#AFARS_5109.404" Type="http://schemas.openxmlformats.org/officeDocument/2006/relationships/hyperlink" Id="rId21"/>
    <Relationship TargetMode="External" Target="5109.405.dita#AFARS_5109.405" Type="http://schemas.openxmlformats.org/officeDocument/2006/relationships/hyperlink" Id="rId22"/>
    <Relationship TargetMode="External" Target="5109.4051.dita#AFARS_5109.4051" Type="http://schemas.openxmlformats.org/officeDocument/2006/relationships/hyperlink" Id="rId23"/>
    <Relationship TargetMode="External" Target="5109.4052.dita#AFARS_5109.4052" Type="http://schemas.openxmlformats.org/officeDocument/2006/relationships/hyperlink" Id="rId24"/>
    <Relationship TargetMode="External" Target="5109.406.dita#AFARS_5109.406" Type="http://schemas.openxmlformats.org/officeDocument/2006/relationships/hyperlink" Id="rId25"/>
    <Relationship TargetMode="External" Target="5109.4061.dita#AFARS_5109.4061" Type="http://schemas.openxmlformats.org/officeDocument/2006/relationships/hyperlink" Id="rId26"/>
    <Relationship TargetMode="External" Target="5109.4063.dita#AFARS_5109.4063" Type="http://schemas.openxmlformats.org/officeDocument/2006/relationships/hyperlink" Id="rId27"/>
    <Relationship TargetMode="External" Target="5109.407.dita#AFARS_5109.407" Type="http://schemas.openxmlformats.org/officeDocument/2006/relationships/hyperlink" Id="rId28"/>
    <Relationship TargetMode="External" Target="5109.4071.dita#AFARS_5109.4071" Type="http://schemas.openxmlformats.org/officeDocument/2006/relationships/hyperlink" Id="rId29"/>
    <Relationship TargetMode="External" Target="5109.4073.dita#AFARS_5109.4073" Type="http://schemas.openxmlformats.org/officeDocument/2006/relationships/hyperlink" Id="rId30"/>
    <Relationship TargetMode="External" Target="Subpart_5109.5.dita#AFARS_Subpart_5109.5" Type="http://schemas.openxmlformats.org/officeDocument/2006/relationships/hyperlink" Id="rId31"/>
    <Relationship TargetMode="External" Target="5109.503.dita#AFARS_5109.503" Type="http://schemas.openxmlformats.org/officeDocument/2006/relationships/hyperlink" Id="rId32"/>
    <Relationship TargetMode="External" Target="5109.504.dita#AFARS_5109.504" Type="http://schemas.openxmlformats.org/officeDocument/2006/relationships/hyperlink" Id="rId33"/>
    <Relationship TargetMode="External" Target="5109.506.dita#AFARS_5109.506" Type="http://schemas.openxmlformats.org/officeDocument/2006/relationships/hyperlink" Id="rId3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