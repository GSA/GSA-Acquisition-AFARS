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**ID__AFARS_5137.112__ID**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5137.112</w:t>
      </w:r>
      <w:r>
        <w:rPr>
          <w:rFonts w:ascii="Times New Roman" w:hAnsi="Times New Roman"/>
          <w:color w:val="000000"/>
          <w:sz w:val="31"/>
        </w:rPr>
        <w:t xml:space="preserve"> Government use of private sector temporaries.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Direct questions about acquisition of these services to the civilian personnel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