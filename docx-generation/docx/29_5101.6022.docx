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5101.602-2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Refer to 5132.7 for instructions with regard to ensuring funds are available.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