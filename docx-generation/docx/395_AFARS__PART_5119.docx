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**ID__AFARS__PART_5119__ID**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AFARS – PART 5119</w:t>
      </w:r>
      <w:r>
        <w:rPr>
          <w:rFonts w:ascii="Times New Roman" w:hAnsi="Times New Roman"/>
          <w:color w:val="000000"/>
          <w:sz w:val="48"/>
        </w:rPr>
        <w:t xml:space="preserve"> Small Business Programs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5119.2 – Policies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5119.201 General policy.</w:t>
        </w:r>
      </w:hyperlink>
    </w:p>
    <w:p>
      <w:pPr>
        <w:numPr>
          <w:ilvl w:val="2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5119.202-1 Encouraging small business participation in acquisitions.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5119.203 Relationship among small business programs.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5119.5 – Set–Asides for Small Business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5119.502 Setting aside acquisitions.</w:t>
        </w:r>
      </w:hyperlink>
    </w:p>
    <w:p>
      <w:pPr>
        <w:numPr>
          <w:ilvl w:val="2"/>
          <w:numId w:val="3"/>
        </w:numPr>
        <w:spacing w:after="0"/>
        <w:jc w:val="left"/>
      </w:pP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5119.502-3 Partial set–asides.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5119.505 Rejecting Small Business Administration recommendations.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5119.506 Withdrawing or modifying small business set–asides.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5119.6 Certificates of Competency and Determinations of Responsibility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1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5119.602 Procedures.</w:t>
        </w:r>
      </w:hyperlink>
    </w:p>
    <w:p>
      <w:pPr>
        <w:numPr>
          <w:ilvl w:val="2"/>
          <w:numId w:val="5"/>
        </w:numPr>
        <w:spacing w:after="0"/>
        <w:jc w:val="left"/>
      </w:pPr>
      <w:hyperlink r:id="rId1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5119.602-3 Resolving differences between the agency and the Small Business Administration.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5119.7 – The Small Business Subcontracting Program</w:t>
        </w:r>
      </w:hyperlink>
    </w:p>
    <w:p>
      <w:pPr>
        <w:numPr>
          <w:ilvl w:val="1"/>
          <w:numId w:val="6"/>
        </w:numPr>
        <w:spacing w:after="0"/>
        <w:jc w:val="left"/>
      </w:pPr>
      <w:hyperlink r:id="rId1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5119.705 Responsibilities of the contracting officer under the subcontracting assistance program.</w:t>
        </w:r>
      </w:hyperlink>
    </w:p>
    <w:p>
      <w:pPr>
        <w:numPr>
          <w:ilvl w:val="2"/>
          <w:numId w:val="7"/>
        </w:numPr>
        <w:spacing w:after="0"/>
        <w:jc w:val="left"/>
      </w:pPr>
      <w:hyperlink r:id="rId1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5119.705-2 Determining the need for a subcontracting plan.</w:t>
        </w:r>
      </w:hyperlink>
    </w:p>
    <w:p>
      <w:pPr>
        <w:numPr>
          <w:ilvl w:val="2"/>
          <w:numId w:val="7"/>
        </w:numPr>
        <w:spacing w:after="0"/>
        <w:jc w:val="left"/>
      </w:pPr>
      <w:hyperlink r:id="rId1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5119.705-4 Reviewing the subcontracting plan.</w:t>
        </w:r>
      </w:hyperlink>
    </w:p>
    <w:p>
      <w:pPr>
        <w:numPr>
          <w:ilvl w:val="2"/>
          <w:numId w:val="7"/>
        </w:numPr>
        <w:spacing w:after="0"/>
        <w:jc w:val="left"/>
      </w:pPr>
      <w:hyperlink r:id="rId2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5119.705-6 Postaward responsibilities of the contracting officer.</w:t>
        </w:r>
      </w:hyperlink>
    </w:p>
    <w:p>
      <w:pPr>
        <w:numPr>
          <w:ilvl w:val="2"/>
          <w:numId w:val="7"/>
        </w:numPr>
        <w:spacing w:after="0"/>
        <w:jc w:val="left"/>
      </w:pPr>
      <w:hyperlink r:id="rId2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5119.705-6-90 Transferring postaward responsibilities of the contracting officer to another contracting officer.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2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5119.8 – Contracting with the Small Business Administration (The 8(a) Program)</w:t>
        </w:r>
      </w:hyperlink>
    </w:p>
    <w:p>
      <w:pPr>
        <w:numPr>
          <w:ilvl w:val="1"/>
          <w:numId w:val="8"/>
        </w:numPr>
        <w:spacing w:after="0"/>
        <w:jc w:val="left"/>
      </w:pPr>
      <w:hyperlink r:id="rId2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5119.803 Selecting acquisitions for the 8(a) program.</w:t>
        </w:r>
      </w:hyperlink>
    </w:p>
    <w:p>
      <w:pPr>
        <w:numPr>
          <w:ilvl w:val="1"/>
          <w:numId w:val="8"/>
        </w:numPr>
        <w:spacing w:after="0"/>
        <w:jc w:val="left"/>
      </w:pPr>
      <w:hyperlink r:id="rId2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5119.804 Evaluation, offering, and acceptance.</w:t>
        </w:r>
      </w:hyperlink>
    </w:p>
    <w:p>
      <w:pPr>
        <w:numPr>
          <w:ilvl w:val="2"/>
          <w:numId w:val="9"/>
        </w:numPr>
        <w:spacing w:after="0"/>
        <w:jc w:val="left"/>
      </w:pPr>
      <w:hyperlink r:id="rId2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5119.804-2 Agency offering.</w:t>
        </w:r>
      </w:hyperlink>
    </w:p>
    <w:p>
      <w:pPr>
        <w:numPr>
          <w:ilvl w:val="1"/>
          <w:numId w:val="8"/>
        </w:numPr>
        <w:spacing w:after="0"/>
        <w:jc w:val="left"/>
      </w:pPr>
      <w:hyperlink r:id="rId2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5119.808 Contract negotiation.</w:t>
        </w:r>
      </w:hyperlink>
    </w:p>
    <w:p>
      <w:pPr>
        <w:numPr>
          <w:ilvl w:val="2"/>
          <w:numId w:val="10"/>
        </w:numPr>
        <w:spacing w:after="0"/>
        <w:jc w:val="left"/>
      </w:pPr>
      <w:hyperlink r:id="rId2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5119.808-1 Sole source.</w:t>
        </w:r>
      </w:hyperlink>
    </w:p>
    <w:p>
      <w:pPr>
        <w:numPr>
          <w:ilvl w:val="1"/>
          <w:numId w:val="8"/>
        </w:numPr>
        <w:spacing w:after="0"/>
        <w:jc w:val="left"/>
      </w:pPr>
      <w:hyperlink r:id="rId2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5119.810 SBA appeals.</w:t>
        </w:r>
      </w:hyperlink>
    </w:p>
    <w:p>
      <w:pPr>
        <w:numPr>
          <w:ilvl w:val="1"/>
          <w:numId w:val="8"/>
        </w:numPr>
        <w:spacing w:after="0"/>
        <w:jc w:val="left"/>
      </w:pPr>
      <w:hyperlink r:id="rId2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5119.812 Contract administration.</w:t>
        </w:r>
      </w:hyperlink>
    </w:p>
    <w:p>
      <w:pPr>
        <w:numPr>
          <w:ilvl w:val="1"/>
          <w:numId w:val="8"/>
        </w:numPr>
        <w:spacing w:after="0"/>
        <w:jc w:val="left"/>
      </w:pPr>
      <w:hyperlink r:id="rId3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5119.816 Exiting the 8(a) program.</w:t>
        </w:r>
      </w:hyperlink>
    </w:p>
    <w:p>
      <w:pPr>
        <w:numPr>
          <w:ilvl w:val="1"/>
          <w:numId w:val="8"/>
        </w:numPr>
        <w:spacing w:after="0"/>
        <w:jc w:val="left"/>
      </w:pPr>
      <w:hyperlink r:id="rId3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5119.890 Notification of award.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3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5119.13 – Historically Underutilized Business Zone (HUBZone) Program</w:t>
        </w:r>
      </w:hyperlink>
    </w:p>
    <w:p>
      <w:pPr>
        <w:numPr>
          <w:ilvl w:val="1"/>
          <w:numId w:val="11"/>
        </w:numPr>
        <w:spacing w:after="0"/>
        <w:jc w:val="left"/>
      </w:pPr>
      <w:hyperlink r:id="rId3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5119.1305 HUBZone set–aside procedures.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3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5119.14 – Service–Disabled Veteran–Owned Small Business Procurement Program</w:t>
        </w:r>
      </w:hyperlink>
    </w:p>
    <w:p>
      <w:pPr>
        <w:numPr>
          <w:ilvl w:val="1"/>
          <w:numId w:val="12"/>
        </w:numPr>
        <w:spacing w:after="0"/>
        <w:jc w:val="left"/>
      </w:pPr>
      <w:hyperlink r:id="rId3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5119.1405 Service–disabled veteran–owned small business set–aside procedures.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Subpart_5119.2.dita#AFARS_Subpart_5119.2" Type="http://schemas.openxmlformats.org/officeDocument/2006/relationships/hyperlink" Id="rId4"/>
    <Relationship TargetMode="External" Target="5119.201.dita#AFARS_5119.201" Type="http://schemas.openxmlformats.org/officeDocument/2006/relationships/hyperlink" Id="rId5"/>
    <Relationship TargetMode="External" Target="5119.2021.dita#AFARS_5119.2021" Type="http://schemas.openxmlformats.org/officeDocument/2006/relationships/hyperlink" Id="rId6"/>
    <Relationship TargetMode="External" Target="5119.203.dita#AFARS_5119.203" Type="http://schemas.openxmlformats.org/officeDocument/2006/relationships/hyperlink" Id="rId7"/>
    <Relationship TargetMode="External" Target="Subpart_5119.5.dita#AFARS_Subpart_5119.5" Type="http://schemas.openxmlformats.org/officeDocument/2006/relationships/hyperlink" Id="rId8"/>
    <Relationship TargetMode="External" Target="5119.502.dita#AFARS_5119.502" Type="http://schemas.openxmlformats.org/officeDocument/2006/relationships/hyperlink" Id="rId9"/>
    <Relationship TargetMode="External" Target="5119.5023.dita#AFARS_5119.5023" Type="http://schemas.openxmlformats.org/officeDocument/2006/relationships/hyperlink" Id="rId10"/>
    <Relationship TargetMode="External" Target="5119.505.dita#AFARS_5119.505" Type="http://schemas.openxmlformats.org/officeDocument/2006/relationships/hyperlink" Id="rId11"/>
    <Relationship TargetMode="External" Target="5119.506.dita#AFARS_5119.506" Type="http://schemas.openxmlformats.org/officeDocument/2006/relationships/hyperlink" Id="rId12"/>
    <Relationship TargetMode="External" Target="Subpart_5119.6.dita#AFARS_Subpart_5119.6" Type="http://schemas.openxmlformats.org/officeDocument/2006/relationships/hyperlink" Id="rId13"/>
    <Relationship TargetMode="External" Target="5119.602.dita#AFARS_5119.602" Type="http://schemas.openxmlformats.org/officeDocument/2006/relationships/hyperlink" Id="rId14"/>
    <Relationship TargetMode="External" Target="5119.6023.dita#AFARS_5119.6023" Type="http://schemas.openxmlformats.org/officeDocument/2006/relationships/hyperlink" Id="rId15"/>
    <Relationship TargetMode="External" Target="Subpart_5119.7.dita#AFARS_Subpart_5119.7" Type="http://schemas.openxmlformats.org/officeDocument/2006/relationships/hyperlink" Id="rId16"/>
    <Relationship TargetMode="External" Target="5119.705.dita#AFARS_5119.705" Type="http://schemas.openxmlformats.org/officeDocument/2006/relationships/hyperlink" Id="rId17"/>
    <Relationship TargetMode="External" Target="5119.7052.dita#AFARS_5119.7052" Type="http://schemas.openxmlformats.org/officeDocument/2006/relationships/hyperlink" Id="rId18"/>
    <Relationship TargetMode="External" Target="5119.7054.dita#AFARS_5119.7054" Type="http://schemas.openxmlformats.org/officeDocument/2006/relationships/hyperlink" Id="rId19"/>
    <Relationship TargetMode="External" Target="5119.7056.dita#AFARS_5119.7056" Type="http://schemas.openxmlformats.org/officeDocument/2006/relationships/hyperlink" Id="rId20"/>
    <Relationship TargetMode="External" Target="5119.705690.dita#AFARS_5119.705690" Type="http://schemas.openxmlformats.org/officeDocument/2006/relationships/hyperlink" Id="rId21"/>
    <Relationship TargetMode="External" Target="Subpart_5119.8.dita#AFARS_Subpart_5119.8" Type="http://schemas.openxmlformats.org/officeDocument/2006/relationships/hyperlink" Id="rId22"/>
    <Relationship TargetMode="External" Target="5119.803.dita#AFARS_5119.803" Type="http://schemas.openxmlformats.org/officeDocument/2006/relationships/hyperlink" Id="rId23"/>
    <Relationship TargetMode="External" Target="5119.804.dita#AFARS_5119.804" Type="http://schemas.openxmlformats.org/officeDocument/2006/relationships/hyperlink" Id="rId24"/>
    <Relationship TargetMode="External" Target="5119.8042.dita#AFARS_5119.8042" Type="http://schemas.openxmlformats.org/officeDocument/2006/relationships/hyperlink" Id="rId25"/>
    <Relationship TargetMode="External" Target="5119.808.dita#AFARS_5119.808" Type="http://schemas.openxmlformats.org/officeDocument/2006/relationships/hyperlink" Id="rId26"/>
    <Relationship TargetMode="External" Target="5119.8081.dita#AFARS_5119.8081" Type="http://schemas.openxmlformats.org/officeDocument/2006/relationships/hyperlink" Id="rId27"/>
    <Relationship TargetMode="External" Target="5119.810.dita#AFARS_5119.810" Type="http://schemas.openxmlformats.org/officeDocument/2006/relationships/hyperlink" Id="rId28"/>
    <Relationship TargetMode="External" Target="5119.812.dita#AFARS_5119.812" Type="http://schemas.openxmlformats.org/officeDocument/2006/relationships/hyperlink" Id="rId29"/>
    <Relationship TargetMode="External" Target="5119.816.dita#AFARS_5119.816" Type="http://schemas.openxmlformats.org/officeDocument/2006/relationships/hyperlink" Id="rId30"/>
    <Relationship TargetMode="External" Target="5119.890.dita#AFARS_5119.890" Type="http://schemas.openxmlformats.org/officeDocument/2006/relationships/hyperlink" Id="rId31"/>
    <Relationship TargetMode="External" Target="Subpart_5119.13.dita#AFARS_Subpart_5119.13" Type="http://schemas.openxmlformats.org/officeDocument/2006/relationships/hyperlink" Id="rId32"/>
    <Relationship TargetMode="External" Target="5119.1305.dita#AFARS_5119.1305" Type="http://schemas.openxmlformats.org/officeDocument/2006/relationships/hyperlink" Id="rId33"/>
    <Relationship TargetMode="External" Target="Subpart_5119.14.dita#AFARS_Subpart_5119.14" Type="http://schemas.openxmlformats.org/officeDocument/2006/relationships/hyperlink" Id="rId34"/>
    <Relationship TargetMode="External" Target="5119.1405.dita#AFARS_5119.1405" Type="http://schemas.openxmlformats.org/officeDocument/2006/relationships/hyperlink" Id="rId3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