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**ID__AFARS_Subpart_5123.8__ID**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5123.8</w:t>
      </w:r>
      <w:r>
        <w:rPr>
          <w:rFonts w:ascii="Times New Roman" w:hAnsi="Times New Roman"/>
          <w:color w:val="000000"/>
          <w:sz w:val="36"/>
        </w:rPr>
        <w:t xml:space="preserve"> – Ozone–Depleting Substances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