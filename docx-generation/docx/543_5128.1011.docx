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**ID__AFARS_5128.1011__ID**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5128.101-1</w:t>
      </w:r>
      <w:r>
        <w:rPr>
          <w:rFonts w:ascii="Times New Roman" w:hAnsi="Times New Roman"/>
          <w:i w:val="false"/>
          <w:color w:val="000000"/>
          <w:sz w:val="24"/>
        </w:rPr>
        <w:t xml:space="preserve"> Policy and 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Assistant Secretary of the Army (Acquisition, Logistics and Technology) may authorize class waivers at FAR 28.101-1.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