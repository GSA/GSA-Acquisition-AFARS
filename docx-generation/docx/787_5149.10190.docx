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**ID__AFARS_5149.10190__ID**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5149.101-90</w:t>
      </w:r>
      <w:r>
        <w:rPr>
          <w:rFonts w:ascii="Times New Roman" w:hAnsi="Times New Roman"/>
          <w:i w:val="false"/>
          <w:color w:val="000000"/>
          <w:sz w:val="24"/>
        </w:rPr>
        <w:t xml:space="preserve"> Contracts resulting from military interdepartmental purchase requests.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Terminate contracts resulting from military interdepartmental purchase requests in accordance with DFARS 208.7004, DFARS PGI 208.7004-6 and 208.7004-7.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