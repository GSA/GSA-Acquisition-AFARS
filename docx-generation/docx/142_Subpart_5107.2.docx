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5107.2</w:t>
      </w:r>
      <w:r>
        <w:rPr>
          <w:rFonts w:ascii="Times New Roman" w:hAnsi="Times New Roman"/>
          <w:color w:val="000000"/>
          <w:sz w:val="36"/>
        </w:rPr>
        <w:t xml:space="preserve"> – Planning for the Purchase of Supplies in Economic Quantities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