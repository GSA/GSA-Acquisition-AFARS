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**ID__AFARS__PART_5105__ID**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5105</w:t>
      </w:r>
      <w:r>
        <w:rPr>
          <w:rFonts w:ascii="Times New Roman" w:hAnsi="Times New Roman"/>
          <w:color w:val="000000"/>
          <w:sz w:val="48"/>
        </w:rPr>
        <w:t xml:space="preserve"> Publicizing Contract Actions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5105.1 – Dissemination of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5105.101 Methods of disseminating information.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5105.102 Availability of solicitations.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5105.3 – Synopses of Contract Awards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5105.303 Announcement of contract awards.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5105.4 – Release of Information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5105.402 General public.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5105.403 Requests from members of congress.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5105.404 Release of long–range acquisition estimates.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5105.404-1 Release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5105.5 – Paid Advertisments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5105.502 Authority.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05.1.dita#AFARS_Subpart_5105.1" Type="http://schemas.openxmlformats.org/officeDocument/2006/relationships/hyperlink" Id="rId4"/>
    <Relationship TargetMode="External" Target="5105.101.dita#AFARS_5105.101" Type="http://schemas.openxmlformats.org/officeDocument/2006/relationships/hyperlink" Id="rId5"/>
    <Relationship TargetMode="External" Target="5105.102.dita#AFARS_5105.102" Type="http://schemas.openxmlformats.org/officeDocument/2006/relationships/hyperlink" Id="rId6"/>
    <Relationship TargetMode="External" Target="Subpart_5105.3.dita#AFARS_Subpart_5105.3" Type="http://schemas.openxmlformats.org/officeDocument/2006/relationships/hyperlink" Id="rId7"/>
    <Relationship TargetMode="External" Target="5105.303.dita#AFARS_5105.303" Type="http://schemas.openxmlformats.org/officeDocument/2006/relationships/hyperlink" Id="rId8"/>
    <Relationship TargetMode="External" Target="Subpart_5105.4.dita#AFARS_Subpart_5105.4" Type="http://schemas.openxmlformats.org/officeDocument/2006/relationships/hyperlink" Id="rId9"/>
    <Relationship TargetMode="External" Target="5105.402.dita#AFARS_5105.402" Type="http://schemas.openxmlformats.org/officeDocument/2006/relationships/hyperlink" Id="rId10"/>
    <Relationship TargetMode="External" Target="5105.403.dita#AFARS_5105.403" Type="http://schemas.openxmlformats.org/officeDocument/2006/relationships/hyperlink" Id="rId11"/>
    <Relationship TargetMode="External" Target="5105.404.dita#AFARS_5105.404" Type="http://schemas.openxmlformats.org/officeDocument/2006/relationships/hyperlink" Id="rId12"/>
    <Relationship TargetMode="External" Target="5105.4041.dita#AFARS_5105.4041" Type="http://schemas.openxmlformats.org/officeDocument/2006/relationships/hyperlink" Id="rId13"/>
    <Relationship TargetMode="External" Target="Subpart_5105.5.dita#AFARS_Subpart_5105.5" Type="http://schemas.openxmlformats.org/officeDocument/2006/relationships/hyperlink" Id="rId14"/>
    <Relationship TargetMode="External" Target="5105.502.dita#AFARS_5105.50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