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**ID__AFARS_5104.604__ID**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5104.604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Senior Procurement Executive in coordination with the head of the contracting activity is responsible for developing and monitoring a process to ensure timely and accurate reporting of contractual actions to FPDS.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