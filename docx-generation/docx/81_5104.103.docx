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**ID__AFARS_5104.103__ID**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5104.103</w:t>
      </w:r>
      <w:r>
        <w:rPr>
          <w:rFonts w:ascii="Times New Roman" w:hAnsi="Times New Roman"/>
          <w:color w:val="000000"/>
          <w:sz w:val="31"/>
        </w:rPr>
        <w:t xml:space="preserve"> Contract clause.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Contracting officers will insert FAR clause 52.204-1, Approval of Contract, in solicitations and contracts when an agency official other than the contracting officer is the approval authority.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