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**ID__AFARS_Subpart_5116.5__ID**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5116.5</w:t>
      </w:r>
      <w:r>
        <w:rPr>
          <w:rFonts w:ascii="Times New Roman" w:hAnsi="Times New Roman"/>
          <w:color w:val="000000"/>
          <w:sz w:val="36"/>
        </w:rPr>
        <w:t xml:space="preserve"> – Indefinite–Delivery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