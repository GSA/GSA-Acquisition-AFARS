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5115.403</w:t>
      </w:r>
      <w:r>
        <w:rPr>
          <w:rFonts w:ascii="Times New Roman" w:hAnsi="Times New Roman"/>
          <w:color w:val="000000"/>
          <w:sz w:val="36"/>
        </w:rPr>
        <w:t xml:space="preserve"> Obtaining certified cost or pricing data.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