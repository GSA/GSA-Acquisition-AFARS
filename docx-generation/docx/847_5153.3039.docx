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**ID__AFARS_5153.3039__ID**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5153.303-9</w:t>
      </w:r>
      <w:r>
        <w:rPr>
          <w:rFonts w:ascii="Times New Roman" w:hAnsi="Times New Roman"/>
          <w:i w:val="false"/>
          <w:color w:val="000000"/>
          <w:sz w:val="24"/>
        </w:rPr>
        <w:t xml:space="preserve"> Contractor Performance Assessment Report System initial registration consolidated format.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(Submit a copy to the Contractor Performance Assessment Report System (CPARS) focal point upon award, along with the CPARS access request format at 5153.303-10. Other formats may be used if all applicable</w:t>
      </w:r>
      <w:r>
        <w:rPr>
          <w:rFonts w:ascii="Times New Roman" w:hAnsi="Times New Roman"/>
          <w:b w:val="false"/>
          <w:i/>
          <w:color w:val="000000"/>
          <w:sz w:val="22"/>
        </w:rPr>
        <w:t>information below is included.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CONTRACT NUMBER: ________________________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ORDER</w:t>
      </w:r>
      <w:r>
        <w:rPr>
          <w:rFonts w:ascii="Times New Roman" w:hAnsi="Times New Roman"/>
          <w:b/>
          <w:i w:val="false"/>
          <w:color w:val="000000"/>
          <w:sz w:val="22"/>
        </w:rPr>
        <w:t>NUMBER</w:t>
      </w:r>
      <w:r>
        <w:rPr>
          <w:rFonts w:ascii="Times New Roman" w:hAnsi="Times New Roman"/>
          <w:b/>
          <w:i w:val="false"/>
          <w:color w:val="000000"/>
          <w:sz w:val="22"/>
        </w:rPr>
        <w:t>_</w:t>
      </w:r>
      <w:r>
        <w:rPr>
          <w:rFonts w:ascii="Times New Roman" w:hAnsi="Times New Roman"/>
          <w:b/>
          <w:i w:val="false"/>
          <w:color w:val="000000"/>
          <w:sz w:val="22"/>
        </w:rPr>
        <w:t>_______________</w:t>
      </w:r>
      <w:r>
        <w:rPr>
          <w:rFonts w:ascii="Times New Roman" w:hAnsi="Times New Roman"/>
          <w:b w:val="false"/>
          <w:i w:val="false"/>
          <w:color w:val="000000"/>
          <w:sz w:val="22"/>
        </w:rPr>
        <w:t>(Include General Services Administration (GSA) number and basic procurement instrument identification “F” order number.)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CONTRACT TITLE/EFFORT DESCRIPTION: __________________________________________</w:t>
      </w:r>
      <w:r>
        <w:rPr>
          <w:rFonts w:ascii="Times New Roman" w:hAnsi="Times New Roman"/>
          <w:b/>
          <w:i w:val="false"/>
          <w:color w:val="000000"/>
          <w:sz w:val="22"/>
        </w:rPr>
        <w:t>_________</w:t>
      </w:r>
      <w:r>
        <w:rPr>
          <w:rFonts w:ascii="Times New Roman" w:hAnsi="Times New Roman"/>
          <w:b/>
          <w:i w:val="false"/>
          <w:color w:val="000000"/>
          <w:sz w:val="22"/>
        </w:rPr>
        <w:t>___________________________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CAGE</w:t>
      </w:r>
      <w:r>
        <w:rPr>
          <w:rFonts w:ascii="Times New Roman" w:hAnsi="Times New Roman"/>
          <w:b/>
          <w:i w:val="false"/>
          <w:color w:val="000000"/>
          <w:sz w:val="22"/>
        </w:rPr>
        <w:t>CODE:_</w:t>
      </w:r>
      <w:r>
        <w:rPr>
          <w:rFonts w:ascii="Times New Roman" w:hAnsi="Times New Roman"/>
          <w:b/>
          <w:i w:val="false"/>
          <w:color w:val="000000"/>
          <w:sz w:val="22"/>
        </w:rPr>
        <w:t>_______ DUNS:________________ PSC:________ NAICS:</w:t>
      </w:r>
      <w:r>
        <w:rPr>
          <w:rFonts w:ascii="Times New Roman" w:hAnsi="Times New Roman"/>
          <w:b/>
          <w:i w:val="false"/>
          <w:color w:val="000000"/>
          <w:sz w:val="22"/>
        </w:rPr>
        <w:t>______</w:t>
      </w:r>
      <w:r>
        <w:rPr>
          <w:rFonts w:ascii="Times New Roman" w:hAnsi="Times New Roman"/>
          <w:b/>
          <w:i w:val="false"/>
          <w:color w:val="000000"/>
          <w:sz w:val="22"/>
        </w:rPr>
        <w:t>_</w:t>
      </w:r>
      <w:r>
        <w:rPr>
          <w:rFonts w:ascii="Times New Roman" w:hAnsi="Times New Roman"/>
          <w:b/>
          <w:i w:val="false"/>
          <w:color w:val="000000"/>
          <w:sz w:val="22"/>
        </w:rPr>
        <w:t>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CONTRACTOR NAME, A</w:t>
      </w:r>
      <w:r>
        <w:rPr>
          <w:rFonts w:ascii="Times New Roman" w:hAnsi="Times New Roman"/>
          <w:b/>
          <w:i w:val="false"/>
          <w:color w:val="000000"/>
          <w:sz w:val="22"/>
        </w:rPr>
        <w:t>D</w:t>
      </w:r>
      <w:r>
        <w:rPr>
          <w:rFonts w:ascii="Times New Roman" w:hAnsi="Times New Roman"/>
          <w:b/>
          <w:i w:val="false"/>
          <w:color w:val="000000"/>
          <w:sz w:val="22"/>
        </w:rPr>
        <w:t>DRESS (</w:t>
      </w:r>
      <w:r>
        <w:rPr>
          <w:rFonts w:ascii="Times New Roman" w:hAnsi="Times New Roman"/>
          <w:b w:val="false"/>
          <w:i w:val="false"/>
          <w:color w:val="000000"/>
          <w:sz w:val="22"/>
        </w:rPr>
        <w:t>as listed in System for Award Management, www.sam.gov)</w:t>
      </w:r>
      <w:r>
        <w:rPr>
          <w:rFonts w:ascii="Times New Roman" w:hAnsi="Times New Roman"/>
          <w:b/>
          <w:i w:val="false"/>
          <w:color w:val="000000"/>
          <w:sz w:val="22"/>
        </w:rPr>
        <w:t>: ___________________</w:t>
      </w:r>
      <w:r>
        <w:rPr>
          <w:rFonts w:ascii="Times New Roman" w:hAnsi="Times New Roman"/>
          <w:b/>
          <w:i w:val="false"/>
          <w:color w:val="000000"/>
          <w:sz w:val="22"/>
        </w:rPr>
        <w:t>_</w:t>
      </w:r>
      <w:r>
        <w:rPr>
          <w:rFonts w:ascii="Times New Roman" w:hAnsi="Times New Roman"/>
          <w:b/>
          <w:i w:val="false"/>
          <w:color w:val="000000"/>
          <w:sz w:val="22"/>
        </w:rPr>
        <w:t>_____________________________________________</w:t>
      </w:r>
      <w:r>
        <w:rPr>
          <w:rFonts w:ascii="Times New Roman" w:hAnsi="Times New Roman"/>
          <w:b/>
          <w:i w:val="false"/>
          <w:color w:val="000000"/>
          <w:sz w:val="22"/>
        </w:rPr>
        <w:t>___</w:t>
      </w:r>
      <w:r>
        <w:rPr>
          <w:rFonts w:ascii="Times New Roman" w:hAnsi="Times New Roman"/>
          <w:b/>
          <w:i w:val="false"/>
          <w:color w:val="000000"/>
          <w:sz w:val="22"/>
        </w:rPr>
        <w:t>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BUSINESS SECTOR (Circle one):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Systems or Non-systems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LOCATION OF CONTRACTOR PERFORMANCE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(if other than contractor address above)</w:t>
      </w:r>
      <w:r>
        <w:rPr>
          <w:rFonts w:ascii="Times New Roman" w:hAnsi="Times New Roman"/>
          <w:b/>
          <w:i w:val="false"/>
          <w:color w:val="000000"/>
          <w:sz w:val="22"/>
        </w:rPr>
        <w:t>: ______________________________________________________________________</w:t>
      </w:r>
      <w:r>
        <w:rPr>
          <w:rFonts w:ascii="Times New Roman" w:hAnsi="Times New Roman"/>
          <w:b/>
          <w:i w:val="false"/>
          <w:color w:val="000000"/>
          <w:sz w:val="22"/>
        </w:rPr>
        <w:t>___</w:t>
      </w:r>
      <w:r>
        <w:rPr>
          <w:rFonts w:ascii="Times New Roman" w:hAnsi="Times New Roman"/>
          <w:b/>
          <w:i w:val="false"/>
          <w:color w:val="000000"/>
          <w:sz w:val="22"/>
        </w:rPr>
        <w:t>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CONTRACT AWARD DATE ___________</w:t>
      </w:r>
      <w:r>
        <w:rPr>
          <w:rFonts w:ascii="Times New Roman" w:hAnsi="Times New Roman"/>
          <w:b/>
          <w:i w:val="false"/>
          <w:color w:val="000000"/>
          <w:sz w:val="22"/>
        </w:rPr>
        <w:t>_ EFFECTIVE</w:t>
      </w:r>
      <w:r>
        <w:rPr>
          <w:rFonts w:ascii="Times New Roman" w:hAnsi="Times New Roman"/>
          <w:b/>
          <w:i w:val="false"/>
          <w:color w:val="000000"/>
          <w:sz w:val="22"/>
        </w:rPr>
        <w:t>DATE: ___________________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COMPLETION DATE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(Include last possible date, if all options exercised</w:t>
      </w:r>
      <w:r>
        <w:rPr>
          <w:rFonts w:ascii="Times New Roman" w:hAnsi="Times New Roman"/>
          <w:b/>
          <w:i w:val="false"/>
          <w:color w:val="000000"/>
          <w:sz w:val="22"/>
        </w:rPr>
        <w:t>):</w:t>
      </w:r>
      <w:r>
        <w:rPr>
          <w:rFonts w:ascii="Times New Roman" w:hAnsi="Times New Roman"/>
          <w:b/>
          <w:i/>
          <w:color w:val="000000"/>
          <w:sz w:val="22"/>
        </w:rPr>
        <w:t>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DOLLAR VALUES: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AWARDED VALUE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(Grand total, including unexercised options)</w:t>
      </w:r>
      <w:r>
        <w:rPr>
          <w:rFonts w:ascii="Times New Roman" w:hAnsi="Times New Roman"/>
          <w:b/>
          <w:i w:val="false"/>
          <w:color w:val="000000"/>
          <w:sz w:val="22"/>
        </w:rPr>
        <w:t>: 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CURRENT VALUE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(Current funded amount as of registration date. Use target price or total estimated amount for incentive contracts.): </w:t>
      </w:r>
      <w:r>
        <w:rPr>
          <w:rFonts w:ascii="Times New Roman" w:hAnsi="Times New Roman"/>
          <w:b/>
          <w:i w:val="false"/>
          <w:color w:val="000000"/>
          <w:sz w:val="22"/>
        </w:rPr>
        <w:t>____________________________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CONTRACT TYPE (Circle one. For hybrid, put a “P” next to the predominate type and identify other type with an “O” next to it.):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FFP __ FPI ___ FPR ___ CPFF</w:t>
      </w:r>
      <w:r>
        <w:rPr>
          <w:rFonts w:ascii="Times New Roman" w:hAnsi="Times New Roman"/>
          <w:b/>
          <w:i w:val="false"/>
          <w:color w:val="000000"/>
          <w:sz w:val="22"/>
        </w:rPr>
        <w:t>___ CPIF ___ CPAF ___</w:t>
      </w:r>
      <w:r>
        <w:rPr>
          <w:rFonts w:ascii="Times New Roman" w:hAnsi="Times New Roman"/>
          <w:b/>
          <w:i w:val="false"/>
          <w:color w:val="000000"/>
          <w:sz w:val="22"/>
        </w:rPr>
        <w:t>HYBRID _</w:t>
      </w:r>
      <w:r>
        <w:rPr>
          <w:rFonts w:ascii="Times New Roman" w:hAnsi="Times New Roman"/>
          <w:b/>
          <w:i w:val="false"/>
          <w:color w:val="000000"/>
          <w:sz w:val="22"/>
        </w:rPr>
        <w:t>__ OTHER: 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COMPETITIVE (Basis of award):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YES or NO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PROGRAM/PRODUCT/PROJECT</w:t>
      </w:r>
      <w:r>
        <w:rPr>
          <w:rFonts w:ascii="Times New Roman" w:hAnsi="Times New Roman"/>
          <w:b/>
          <w:i w:val="false"/>
          <w:color w:val="000000"/>
          <w:sz w:val="22"/>
        </w:rPr>
        <w:t>M</w:t>
      </w:r>
      <w:r>
        <w:rPr>
          <w:rFonts w:ascii="Times New Roman" w:hAnsi="Times New Roman"/>
          <w:b/>
          <w:i w:val="false"/>
          <w:color w:val="000000"/>
          <w:sz w:val="22"/>
        </w:rPr>
        <w:t>ANA</w:t>
      </w:r>
      <w:r>
        <w:rPr>
          <w:rFonts w:ascii="Times New Roman" w:hAnsi="Times New Roman"/>
          <w:b/>
          <w:i w:val="false"/>
          <w:color w:val="000000"/>
          <w:sz w:val="22"/>
        </w:rPr>
        <w:t>G</w:t>
      </w:r>
      <w:r>
        <w:rPr>
          <w:rFonts w:ascii="Times New Roman" w:hAnsi="Times New Roman"/>
          <w:b/>
          <w:i w:val="false"/>
          <w:color w:val="000000"/>
          <w:sz w:val="22"/>
        </w:rPr>
        <w:t>E</w:t>
      </w:r>
      <w:r>
        <w:rPr>
          <w:rFonts w:ascii="Times New Roman" w:hAnsi="Times New Roman"/>
          <w:b/>
          <w:i w:val="false"/>
          <w:color w:val="000000"/>
          <w:sz w:val="22"/>
        </w:rPr>
        <w:t>R</w:t>
      </w:r>
      <w:r>
        <w:rPr>
          <w:rFonts w:ascii="Times New Roman" w:hAnsi="Times New Roman"/>
          <w:b/>
          <w:i w:val="false"/>
          <w:color w:val="000000"/>
          <w:sz w:val="22"/>
        </w:rPr>
        <w:t>_</w:t>
      </w:r>
      <w:r>
        <w:rPr>
          <w:rFonts w:ascii="Times New Roman" w:hAnsi="Times New Roman"/>
          <w:b/>
          <w:i w:val="false"/>
          <w:color w:val="000000"/>
          <w:sz w:val="22"/>
        </w:rPr>
        <w:t>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E-MAIL:</w:t>
      </w:r>
      <w:r>
        <w:rPr>
          <w:rFonts w:ascii="Times New Roman" w:hAnsi="Times New Roman"/>
          <w:b/>
          <w:i w:val="false"/>
          <w:color w:val="000000"/>
          <w:sz w:val="22"/>
        </w:rPr>
        <w:t>_____________________________ TELE: 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CONTRACT SPEC</w:t>
      </w:r>
      <w:r>
        <w:rPr>
          <w:rFonts w:ascii="Times New Roman" w:hAnsi="Times New Roman"/>
          <w:b/>
          <w:i w:val="false"/>
          <w:color w:val="000000"/>
          <w:sz w:val="22"/>
        </w:rPr>
        <w:t>IALIST ___________________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E-MAIL:</w:t>
      </w:r>
      <w:r>
        <w:rPr>
          <w:rFonts w:ascii="Times New Roman" w:hAnsi="Times New Roman"/>
          <w:b/>
          <w:i w:val="false"/>
          <w:color w:val="000000"/>
          <w:sz w:val="22"/>
        </w:rPr>
        <w:t>____________________________</w:t>
      </w:r>
      <w:r>
        <w:rPr>
          <w:rFonts w:ascii="Times New Roman" w:hAnsi="Times New Roman"/>
          <w:b/>
          <w:i w:val="false"/>
          <w:color w:val="000000"/>
          <w:sz w:val="22"/>
        </w:rPr>
        <w:t>TELE:</w:t>
      </w:r>
      <w:r>
        <w:rPr>
          <w:rFonts w:ascii="Times New Roman" w:hAnsi="Times New Roman"/>
          <w:b/>
          <w:i w:val="false"/>
          <w:color w:val="000000"/>
          <w:sz w:val="22"/>
        </w:rPr>
        <w:t>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CONTRACTING</w:t>
      </w:r>
      <w:r>
        <w:rPr>
          <w:rFonts w:ascii="Times New Roman" w:hAnsi="Times New Roman"/>
          <w:b/>
          <w:i w:val="false"/>
          <w:color w:val="000000"/>
          <w:sz w:val="22"/>
        </w:rPr>
        <w:t>OFFICER</w:t>
      </w:r>
      <w:r>
        <w:rPr>
          <w:rFonts w:ascii="Times New Roman" w:hAnsi="Times New Roman"/>
          <w:b/>
          <w:i w:val="false"/>
          <w:color w:val="000000"/>
          <w:sz w:val="22"/>
        </w:rPr>
        <w:t>_</w:t>
      </w:r>
      <w:r>
        <w:rPr>
          <w:rFonts w:ascii="Times New Roman" w:hAnsi="Times New Roman"/>
          <w:b/>
          <w:i w:val="false"/>
          <w:color w:val="000000"/>
          <w:sz w:val="22"/>
        </w:rPr>
        <w:t>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E-MAIL:_</w:t>
      </w:r>
      <w:r>
        <w:rPr>
          <w:rFonts w:ascii="Times New Roman" w:hAnsi="Times New Roman"/>
          <w:b/>
          <w:i w:val="false"/>
          <w:color w:val="000000"/>
          <w:sz w:val="22"/>
        </w:rPr>
        <w:t>___________________</w:t>
      </w:r>
      <w:r>
        <w:rPr>
          <w:rFonts w:ascii="Times New Roman" w:hAnsi="Times New Roman"/>
          <w:b/>
          <w:i w:val="false"/>
          <w:color w:val="000000"/>
          <w:sz w:val="22"/>
        </w:rPr>
        <w:t>TELE:</w:t>
      </w:r>
      <w:r>
        <w:rPr>
          <w:rFonts w:ascii="Times New Roman" w:hAnsi="Times New Roman"/>
          <w:b/>
          <w:i w:val="false"/>
          <w:color w:val="000000"/>
          <w:sz w:val="22"/>
        </w:rPr>
        <w:t>____</w:t>
      </w:r>
      <w:r>
        <w:rPr>
          <w:rFonts w:ascii="Times New Roman" w:hAnsi="Times New Roman"/>
          <w:b/>
          <w:i w:val="false"/>
          <w:color w:val="000000"/>
          <w:sz w:val="22"/>
        </w:rPr>
        <w:t>__</w:t>
      </w:r>
      <w:r>
        <w:rPr>
          <w:rFonts w:ascii="Times New Roman" w:hAnsi="Times New Roman"/>
          <w:b/>
          <w:i w:val="false"/>
          <w:color w:val="000000"/>
          <w:sz w:val="22"/>
        </w:rPr>
        <w:t>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GOV</w:t>
      </w:r>
      <w:r>
        <w:rPr>
          <w:rFonts w:ascii="Times New Roman" w:hAnsi="Times New Roman"/>
          <w:b/>
          <w:i w:val="false"/>
          <w:color w:val="000000"/>
          <w:sz w:val="22"/>
        </w:rPr>
        <w:t>ERMEN</w:t>
      </w:r>
      <w:r>
        <w:rPr>
          <w:rFonts w:ascii="Times New Roman" w:hAnsi="Times New Roman"/>
          <w:b/>
          <w:i w:val="false"/>
          <w:color w:val="000000"/>
          <w:sz w:val="22"/>
        </w:rPr>
        <w:t>T C</w:t>
      </w:r>
      <w:r>
        <w:rPr>
          <w:rFonts w:ascii="Times New Roman" w:hAnsi="Times New Roman"/>
          <w:b/>
          <w:i w:val="false"/>
          <w:color w:val="000000"/>
          <w:sz w:val="22"/>
        </w:rPr>
        <w:t>ONTRACTING OFFICER’S REPRESENTATIVE</w:t>
      </w:r>
      <w:r>
        <w:rPr>
          <w:rFonts w:ascii="Times New Roman" w:hAnsi="Times New Roman"/>
          <w:b/>
          <w:i w:val="false"/>
          <w:color w:val="000000"/>
          <w:sz w:val="22"/>
        </w:rPr>
        <w:t>/</w:t>
      </w:r>
      <w:r>
        <w:rPr>
          <w:rFonts w:ascii="Times New Roman" w:hAnsi="Times New Roman"/>
          <w:b/>
          <w:i w:val="false"/>
          <w:color w:val="000000"/>
          <w:sz w:val="22"/>
        </w:rPr>
        <w:t>QUALITY ASSURANCE</w:t>
      </w:r>
      <w:r>
        <w:rPr>
          <w:rFonts w:ascii="Times New Roman" w:hAnsi="Times New Roman"/>
          <w:b/>
          <w:i w:val="false"/>
          <w:color w:val="000000"/>
          <w:sz w:val="22"/>
        </w:rPr>
        <w:t>EVALUATOR _</w:t>
      </w:r>
      <w:r>
        <w:rPr>
          <w:rFonts w:ascii="Times New Roman" w:hAnsi="Times New Roman"/>
          <w:b/>
          <w:i w:val="false"/>
          <w:color w:val="000000"/>
          <w:sz w:val="22"/>
        </w:rPr>
        <w:t>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E-MAIL:_</w:t>
      </w:r>
      <w:r>
        <w:rPr>
          <w:rFonts w:ascii="Times New Roman" w:hAnsi="Times New Roman"/>
          <w:b/>
          <w:i w:val="false"/>
          <w:color w:val="000000"/>
          <w:sz w:val="22"/>
        </w:rPr>
        <w:t>____________________________ TELE:</w:t>
      </w:r>
      <w:r>
        <w:rPr>
          <w:rFonts w:ascii="Times New Roman" w:hAnsi="Times New Roman"/>
          <w:b/>
          <w:i w:val="false"/>
          <w:color w:val="000000"/>
          <w:sz w:val="22"/>
        </w:rPr>
        <w:t>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CONTRACTOR PROGRAM</w:t>
      </w:r>
      <w:r>
        <w:rPr>
          <w:rFonts w:ascii="Times New Roman" w:hAnsi="Times New Roman"/>
          <w:b/>
          <w:i w:val="false"/>
          <w:color w:val="000000"/>
          <w:sz w:val="22"/>
        </w:rPr>
        <w:t>MANAGER:_</w:t>
      </w:r>
      <w:r>
        <w:rPr>
          <w:rFonts w:ascii="Times New Roman" w:hAnsi="Times New Roman"/>
          <w:b/>
          <w:i w:val="false"/>
          <w:color w:val="000000"/>
          <w:sz w:val="22"/>
        </w:rPr>
        <w:t>___</w:t>
      </w:r>
      <w:r>
        <w:rPr>
          <w:rFonts w:ascii="Times New Roman" w:hAnsi="Times New Roman"/>
          <w:b/>
          <w:i w:val="false"/>
          <w:color w:val="000000"/>
          <w:sz w:val="22"/>
        </w:rPr>
        <w:t>_</w:t>
      </w:r>
      <w:r>
        <w:rPr>
          <w:rFonts w:ascii="Times New Roman" w:hAnsi="Times New Roman"/>
          <w:b/>
          <w:i w:val="false"/>
          <w:color w:val="000000"/>
          <w:sz w:val="22"/>
        </w:rPr>
        <w:t>_________________________ TELE:_________________E-MAIL: ___________________________________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PERIOD OF PERFORMANCE (POP) FOR 1</w:t>
      </w:r>
      <w:r>
        <w:rPr>
          <w:rFonts w:ascii="Times New Roman" w:hAnsi="Times New Roman"/>
          <w:b/>
          <w:i w:val="false"/>
          <w:color w:val="000000"/>
          <w:sz w:val="22"/>
        </w:rPr>
        <w:t>ST</w:t>
      </w:r>
      <w:r>
        <w:rPr>
          <w:rFonts w:ascii="Times New Roman" w:hAnsi="Times New Roman"/>
          <w:b/>
          <w:i w:val="false"/>
          <w:color w:val="000000"/>
          <w:sz w:val="22"/>
        </w:rPr>
        <w:t>ASSESSMENT: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FROM:_</w:t>
      </w:r>
      <w:r>
        <w:rPr>
          <w:rFonts w:ascii="Times New Roman" w:hAnsi="Times New Roman"/>
          <w:b/>
          <w:i w:val="false"/>
          <w:color w:val="000000"/>
          <w:sz w:val="22"/>
        </w:rPr>
        <w:t>______</w:t>
      </w:r>
      <w:r>
        <w:rPr>
          <w:rFonts w:ascii="Times New Roman" w:hAnsi="Times New Roman"/>
          <w:b/>
          <w:i w:val="false"/>
          <w:color w:val="000000"/>
          <w:sz w:val="22"/>
        </w:rPr>
        <w:t>_</w:t>
      </w:r>
      <w:r>
        <w:rPr>
          <w:rFonts w:ascii="Times New Roman" w:hAnsi="Times New Roman"/>
          <w:b/>
          <w:i w:val="false"/>
          <w:color w:val="000000"/>
          <w:sz w:val="22"/>
        </w:rPr>
        <w:t>____ TO:___________ CPAR COMPLETED:_________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OPTION 1 POP</w:t>
      </w:r>
      <w:r>
        <w:rPr>
          <w:rFonts w:ascii="Times New Roman" w:hAnsi="Times New Roman"/>
          <w:b/>
          <w:i w:val="false"/>
          <w:color w:val="000000"/>
          <w:sz w:val="22"/>
        </w:rPr>
        <w:t>FROM:_</w:t>
      </w:r>
      <w:r>
        <w:rPr>
          <w:rFonts w:ascii="Times New Roman" w:hAnsi="Times New Roman"/>
          <w:b/>
          <w:i w:val="false"/>
          <w:color w:val="000000"/>
          <w:sz w:val="22"/>
        </w:rPr>
        <w:t>__________ TO:___________ CPAR</w:t>
      </w:r>
      <w:r>
        <w:rPr>
          <w:rFonts w:ascii="Times New Roman" w:hAnsi="Times New Roman"/>
          <w:b/>
          <w:i w:val="false"/>
          <w:color w:val="000000"/>
          <w:sz w:val="22"/>
        </w:rPr>
        <w:t>COMPLETED:_________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OPTION 2 POP</w:t>
      </w:r>
      <w:r>
        <w:rPr>
          <w:rFonts w:ascii="Times New Roman" w:hAnsi="Times New Roman"/>
          <w:b/>
          <w:i w:val="false"/>
          <w:color w:val="000000"/>
          <w:sz w:val="22"/>
        </w:rPr>
        <w:t>FROM:_</w:t>
      </w:r>
      <w:r>
        <w:rPr>
          <w:rFonts w:ascii="Times New Roman" w:hAnsi="Times New Roman"/>
          <w:b/>
          <w:i w:val="false"/>
          <w:color w:val="000000"/>
          <w:sz w:val="22"/>
        </w:rPr>
        <w:t>__________ TO:_______</w:t>
      </w:r>
      <w:r>
        <w:rPr>
          <w:rFonts w:ascii="Times New Roman" w:hAnsi="Times New Roman"/>
          <w:b/>
          <w:i w:val="false"/>
          <w:color w:val="000000"/>
          <w:sz w:val="22"/>
        </w:rPr>
        <w:t>____ CPAR COMPLETED:_________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OPTION 3 POP</w:t>
      </w:r>
      <w:r>
        <w:rPr>
          <w:rFonts w:ascii="Times New Roman" w:hAnsi="Times New Roman"/>
          <w:b/>
          <w:i w:val="false"/>
          <w:color w:val="000000"/>
          <w:sz w:val="22"/>
        </w:rPr>
        <w:t>FROM:_</w:t>
      </w:r>
      <w:r>
        <w:rPr>
          <w:rFonts w:ascii="Times New Roman" w:hAnsi="Times New Roman"/>
          <w:b/>
          <w:i w:val="false"/>
          <w:color w:val="000000"/>
          <w:sz w:val="22"/>
        </w:rPr>
        <w:t>__________ TO:______</w:t>
      </w:r>
      <w:r>
        <w:rPr>
          <w:rFonts w:ascii="Times New Roman" w:hAnsi="Times New Roman"/>
          <w:b/>
          <w:i w:val="false"/>
          <w:color w:val="000000"/>
          <w:sz w:val="22"/>
        </w:rPr>
        <w:t>_____ CPAR COMPLETED:_________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OPTION 4 POP</w:t>
      </w:r>
      <w:r>
        <w:rPr>
          <w:rFonts w:ascii="Times New Roman" w:hAnsi="Times New Roman"/>
          <w:b/>
          <w:i w:val="false"/>
          <w:color w:val="000000"/>
          <w:sz w:val="22"/>
        </w:rPr>
        <w:t>FROM:_</w:t>
      </w:r>
      <w:r>
        <w:rPr>
          <w:rFonts w:ascii="Times New Roman" w:hAnsi="Times New Roman"/>
          <w:b/>
          <w:i w:val="false"/>
          <w:color w:val="000000"/>
          <w:sz w:val="22"/>
        </w:rPr>
        <w:t>__________ TO:______</w:t>
      </w:r>
      <w:r>
        <w:rPr>
          <w:rFonts w:ascii="Times New Roman" w:hAnsi="Times New Roman"/>
          <w:b/>
          <w:i w:val="false"/>
          <w:color w:val="000000"/>
          <w:sz w:val="22"/>
        </w:rPr>
        <w:t>_____ CPAR COMPLETED:_________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(View completed reports in the Past Performance Information Retrieval System-Report Card, available via the Internet at https://www.ppirs.gov.)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