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**ID__AFARS_5106.3022__ID**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5106.302-2</w:t>
      </w:r>
      <w:r>
        <w:rPr>
          <w:rFonts w:ascii="Times New Roman" w:hAnsi="Times New Roman"/>
          <w:i w:val="false"/>
          <w:color w:val="000000"/>
          <w:sz w:val="24"/>
        </w:rPr>
        <w:t xml:space="preserve"> Unusual and compelling urgency.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(d)(1)(ii) The Assistant Secretary of the Army (Acquisition, Logistics and Technology) shall make the determination that exceptional circumstances apply as described in FAR 6.302-2(d)(1)(ii). See Appendix GG for further delegation.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(2)(ii) The Assistant Secretary of the Army (Acquisition, Logistics and Technology) shall make the determination for any subsequent modification as set forth in FAR 6.302-2(d)(2)(ii).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