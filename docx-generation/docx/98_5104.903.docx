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**ID__AFARS_5104.903__ID**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5104.903</w:t>
      </w:r>
      <w:r>
        <w:rPr>
          <w:rFonts w:ascii="Times New Roman" w:hAnsi="Times New Roman"/>
          <w:color w:val="000000"/>
          <w:sz w:val="31"/>
        </w:rPr>
        <w:t xml:space="preserve"> Reporting contract information to the IRS.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 shall report the information set forth in FAR 4.903 to the IRS.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