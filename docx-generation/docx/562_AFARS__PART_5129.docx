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5129</w:t>
      </w:r>
      <w:r>
        <w:rPr>
          <w:rFonts w:ascii="Times New Roman" w:hAnsi="Times New Roman"/>
          <w:color w:val="000000"/>
          <w:sz w:val="48"/>
        </w:rPr>
        <w:t xml:space="preserve"> Taxes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5129.1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5129.101 Resolving tax problems.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5129.2 – Federal Excise Taxes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5129.201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5129.3 – State and Local Taxes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5129.303 Application of state and local taxes to government contractors and subcontractors.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29.1.dita#AFARS_Subpart_5129.1" Type="http://schemas.openxmlformats.org/officeDocument/2006/relationships/hyperlink" Id="rId4"/>
    <Relationship TargetMode="External" Target="5129.101.dita#AFARS_5129.101" Type="http://schemas.openxmlformats.org/officeDocument/2006/relationships/hyperlink" Id="rId5"/>
    <Relationship TargetMode="External" Target="Subpart_5129.2.dita#AFARS_Subpart_5129.2" Type="http://schemas.openxmlformats.org/officeDocument/2006/relationships/hyperlink" Id="rId6"/>
    <Relationship TargetMode="External" Target="5129.201.dita#AFARS_5129.201" Type="http://schemas.openxmlformats.org/officeDocument/2006/relationships/hyperlink" Id="rId7"/>
    <Relationship TargetMode="External" Target="Subpart_5129.3.dita#AFARS_Subpart_5129.3" Type="http://schemas.openxmlformats.org/officeDocument/2006/relationships/hyperlink" Id="rId8"/>
    <Relationship TargetMode="External" Target="5129.303.dita#AFARS_5129.303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