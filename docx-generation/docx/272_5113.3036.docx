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**ID__AFARS_5113.3036__ID**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5113.303-6</w:t>
      </w:r>
      <w:r>
        <w:rPr>
          <w:rFonts w:ascii="Times New Roman" w:hAnsi="Times New Roman"/>
          <w:i w:val="false"/>
          <w:color w:val="000000"/>
          <w:sz w:val="24"/>
        </w:rPr>
        <w:t xml:space="preserve"> Review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In addition to the review procedures in FAR 13.303-6, contracting officers who authorize individuals to place calls under BPAs shall –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Ensure that individuals equitably distribute calls among suppliers with BPAs;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Ensure that individuals do not split requirements to evade monetary limitations;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(iii) Require that individuals refer to the contracting officer for consideration all cases where the individuals do not consider prices to be reasonable;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(iv) Maintain continuing surveillance over individuals to ensure compliance with acquisition regulations.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