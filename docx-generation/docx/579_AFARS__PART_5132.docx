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5132</w:t>
      </w:r>
      <w:r>
        <w:rPr>
          <w:rFonts w:ascii="Times New Roman" w:hAnsi="Times New Roman"/>
          <w:color w:val="000000"/>
          <w:sz w:val="48"/>
        </w:rPr>
        <w:t xml:space="preserve"> Contract Financing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5132.006 Reduction or suspension of contract payments upon finding of fraud.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5132.006-1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5132.006-2 Definition.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5132.006-3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5132.007 Contract financing payments.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5132.1 – Non–Commercial Item Purchase Financing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5132.111 Contract clauses for non–commercial purchases.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5132.114 Unusual contract financing.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5132.2 – Commercial Item Purchase Financing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5132.201 Statutory authority.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5132.202 General.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5132.202-1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5132.4 Advance Payments for Non–Commercial Items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5132.402 General.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5132.407 Interest.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5132.5 – Progress Payments Based on Costs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5132.501 General.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5132.501-2 Unusual progress payments.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5132.6 – Contract Debts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5132.606 Debt collection.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5132.671 Bankruptcy reporting.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5132.7 – Contract Funding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5132.702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5132.8 – Assignment of Claims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5132.803 Policies.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5132.9 – Prompt Payment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5132.901 Applicability.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5132.903 Responsibilities.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5132.906 Making payments.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5132.11 – Electronic Funds Transfer</w:t>
        </w:r>
      </w:hyperlink>
    </w:p>
    <w:p>
      <w:pPr>
        <w:numPr>
          <w:ilvl w:val="1"/>
          <w:numId w:val="11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5132.1106 EFT mechanisms.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5132.71 – Levies on Contract Payments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5132.7101 Policy and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132.006.dita#AFARS_5132.006" Type="http://schemas.openxmlformats.org/officeDocument/2006/relationships/hyperlink" Id="rId4"/>
    <Relationship TargetMode="External" Target="5132.0061.dita#AFARS_5132.0061" Type="http://schemas.openxmlformats.org/officeDocument/2006/relationships/hyperlink" Id="rId5"/>
    <Relationship TargetMode="External" Target="5132.0062.dita#AFARS_5132.0062" Type="http://schemas.openxmlformats.org/officeDocument/2006/relationships/hyperlink" Id="rId6"/>
    <Relationship TargetMode="External" Target="5132.0063.dita#AFARS_5132.0063" Type="http://schemas.openxmlformats.org/officeDocument/2006/relationships/hyperlink" Id="rId7"/>
    <Relationship TargetMode="External" Target="5132.007.dita#AFARS_5132.007" Type="http://schemas.openxmlformats.org/officeDocument/2006/relationships/hyperlink" Id="rId8"/>
    <Relationship TargetMode="External" Target="Subpart_5132.1.dita#AFARS_Subpart_5132.1" Type="http://schemas.openxmlformats.org/officeDocument/2006/relationships/hyperlink" Id="rId9"/>
    <Relationship TargetMode="External" Target="5132.111.dita#AFARS_5132.111" Type="http://schemas.openxmlformats.org/officeDocument/2006/relationships/hyperlink" Id="rId10"/>
    <Relationship TargetMode="External" Target="5132.114.dita#AFARS_5132.114" Type="http://schemas.openxmlformats.org/officeDocument/2006/relationships/hyperlink" Id="rId11"/>
    <Relationship TargetMode="External" Target="Subpart_5132.2.dita#AFARS_Subpart_5132.2" Type="http://schemas.openxmlformats.org/officeDocument/2006/relationships/hyperlink" Id="rId12"/>
    <Relationship TargetMode="External" Target="5132.201.dita#AFARS_5132.201" Type="http://schemas.openxmlformats.org/officeDocument/2006/relationships/hyperlink" Id="rId13"/>
    <Relationship TargetMode="External" Target="5132.202.dita#AFARS_5132.202" Type="http://schemas.openxmlformats.org/officeDocument/2006/relationships/hyperlink" Id="rId14"/>
    <Relationship TargetMode="External" Target="5132.2021.dita#AFARS_5132.2021" Type="http://schemas.openxmlformats.org/officeDocument/2006/relationships/hyperlink" Id="rId15"/>
    <Relationship TargetMode="External" Target="Subpart_5132.4.dita#AFARS_Subpart_5132.4" Type="http://schemas.openxmlformats.org/officeDocument/2006/relationships/hyperlink" Id="rId16"/>
    <Relationship TargetMode="External" Target="5132.402.dita#AFARS_5132.402" Type="http://schemas.openxmlformats.org/officeDocument/2006/relationships/hyperlink" Id="rId17"/>
    <Relationship TargetMode="External" Target="5132.407.dita#AFARS_5132.407" Type="http://schemas.openxmlformats.org/officeDocument/2006/relationships/hyperlink" Id="rId18"/>
    <Relationship TargetMode="External" Target="Subpart_5132.5.dita#AFARS_Subpart_5132.5" Type="http://schemas.openxmlformats.org/officeDocument/2006/relationships/hyperlink" Id="rId19"/>
    <Relationship TargetMode="External" Target="5132.501.dita#AFARS_5132.501" Type="http://schemas.openxmlformats.org/officeDocument/2006/relationships/hyperlink" Id="rId20"/>
    <Relationship TargetMode="External" Target="5132.5012.dita#AFARS_5132.5012" Type="http://schemas.openxmlformats.org/officeDocument/2006/relationships/hyperlink" Id="rId21"/>
    <Relationship TargetMode="External" Target="Subpart_5132.6.dita#AFARS_Subpart_5132.6" Type="http://schemas.openxmlformats.org/officeDocument/2006/relationships/hyperlink" Id="rId22"/>
    <Relationship TargetMode="External" Target="5132.606.dita#AFARS_5132.606" Type="http://schemas.openxmlformats.org/officeDocument/2006/relationships/hyperlink" Id="rId23"/>
    <Relationship TargetMode="External" Target="5132.671.dita#AFARS_5132.671" Type="http://schemas.openxmlformats.org/officeDocument/2006/relationships/hyperlink" Id="rId24"/>
    <Relationship TargetMode="External" Target="Subpart_5132.7.dita#AFARS_Subpart_5132.7" Type="http://schemas.openxmlformats.org/officeDocument/2006/relationships/hyperlink" Id="rId25"/>
    <Relationship TargetMode="External" Target="5132.702.dita#AFARS_5132.702" Type="http://schemas.openxmlformats.org/officeDocument/2006/relationships/hyperlink" Id="rId26"/>
    <Relationship TargetMode="External" Target="Subpart_5132.8.dita#AFARS_Subpart_5132.8" Type="http://schemas.openxmlformats.org/officeDocument/2006/relationships/hyperlink" Id="rId27"/>
    <Relationship TargetMode="External" Target="5132.803.dita#AFARS_5132.803" Type="http://schemas.openxmlformats.org/officeDocument/2006/relationships/hyperlink" Id="rId28"/>
    <Relationship TargetMode="External" Target="Subpart_5132.9.dita#AFARS_Subpart_5132.9" Type="http://schemas.openxmlformats.org/officeDocument/2006/relationships/hyperlink" Id="rId29"/>
    <Relationship TargetMode="External" Target="5132.901.dita#AFARS_5132.901" Type="http://schemas.openxmlformats.org/officeDocument/2006/relationships/hyperlink" Id="rId30"/>
    <Relationship TargetMode="External" Target="5132.903.dita#AFARS_5132.903" Type="http://schemas.openxmlformats.org/officeDocument/2006/relationships/hyperlink" Id="rId31"/>
    <Relationship TargetMode="External" Target="5132.906.dita#AFARS_5132.906" Type="http://schemas.openxmlformats.org/officeDocument/2006/relationships/hyperlink" Id="rId32"/>
    <Relationship TargetMode="External" Target="Subpart_5132.11.dita#AFARS_Subpart_5132.11" Type="http://schemas.openxmlformats.org/officeDocument/2006/relationships/hyperlink" Id="rId33"/>
    <Relationship TargetMode="External" Target="5132.1106.dita#AFARS_5132.1106" Type="http://schemas.openxmlformats.org/officeDocument/2006/relationships/hyperlink" Id="rId34"/>
    <Relationship TargetMode="External" Target="Subpart_5132.71.dita#AFARS_Subpart_5132.71" Type="http://schemas.openxmlformats.org/officeDocument/2006/relationships/hyperlink" Id="rId35"/>
    <Relationship TargetMode="External" Target="5132.7101.dita#AFARS_5132.7101" Type="http://schemas.openxmlformats.org/officeDocument/2006/relationships/hyperlink" Id="rId3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