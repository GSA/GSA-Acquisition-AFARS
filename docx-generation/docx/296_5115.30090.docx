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**ID__AFARS_5115.30090__ID**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5115.300-90</w:t>
      </w:r>
      <w:r>
        <w:rPr>
          <w:rFonts w:ascii="Times New Roman" w:hAnsi="Times New Roman"/>
          <w:color w:val="000000"/>
          <w:sz w:val="36"/>
        </w:rPr>
        <w:t xml:space="preserve"> Waiver approvals.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senior procurement executive may approve, in accordance with Paragraph 1.2.4 of the Department of Defense Source Selection Procedures, waivers for solicitations valued below $1 billion.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