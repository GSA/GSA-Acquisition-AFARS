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**ID__AFARS_5122.001__ID**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5122.001</w:t>
      </w:r>
      <w:r>
        <w:rPr>
          <w:rFonts w:ascii="Times New Roman" w:hAnsi="Times New Roman"/>
          <w:color w:val="000000"/>
          <w:sz w:val="36"/>
        </w:rPr>
        <w:t xml:space="preserve"> Definitions.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“Labor advisor,” as used in this part, means the labor advisor, Contract and Fiscal Law Division, Office of the Judge Advocate General.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