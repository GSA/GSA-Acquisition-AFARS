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**ID__AFARS__PART_5111__ID**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AFARS – PART 5111</w:t>
      </w:r>
      <w:r>
        <w:rPr>
          <w:rFonts w:ascii="Times New Roman" w:hAnsi="Times New Roman"/>
          <w:color w:val="000000"/>
          <w:sz w:val="48"/>
        </w:rPr>
        <w:t xml:space="preserve"> Describing Agency Needs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5111.1 – Selecting and Developing Requirements Documents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5111.103 Market acceptance.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5111.106 Cloud Requirements.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5111.106 (S–90)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5111.106 (S–91)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5111.106 (S–92)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5111.106 (S–93)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5111.106 (S–94)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5111.106 (S–95)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5111.2 – Using and Maintaining Requirements Documents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5111.274 Item identification and valuation requirements.</w:t>
        </w:r>
      </w:hyperlink>
    </w:p>
    <w:p>
      <w:pPr>
        <w:numPr>
          <w:ilvl w:val="2"/>
          <w:numId w:val="2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5111.274-2 Policy for item unique identification.</w:t>
        </w:r>
      </w:hyperlink>
    </w:p>
    <w:p>
      <w:pPr>
        <w:numPr>
          <w:ilvl w:val="2"/>
          <w:numId w:val="2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5111.274-2 (S–90)</w:t>
        </w:r>
      </w:hyperlink>
    </w:p>
    <w:p>
      <w:pPr>
        <w:numPr>
          <w:ilvl w:val="2"/>
          <w:numId w:val="2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5111.274-2 (S–91)</w:t>
        </w:r>
      </w:hyperlink>
    </w:p>
    <w:p>
      <w:pPr>
        <w:numPr>
          <w:ilvl w:val="2"/>
          <w:numId w:val="2"/>
        </w:numPr>
        <w:spacing w:after="0"/>
        <w:jc w:val="left"/>
      </w:pP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5111.274-6 Contract clauses.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5111.5 – Liquidated Damages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2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5111.501 Policy.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2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5111.6 – Priorities and Allocations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2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5111.602 General.</w:t>
        </w:r>
      </w:hyperlink>
    </w:p>
    <w:p>
      <w:pPr>
        <w:numPr>
          <w:ilvl w:val="2"/>
          <w:numId w:val="5"/>
        </w:numPr>
        <w:spacing w:after="0"/>
        <w:jc w:val="left"/>
      </w:pPr>
      <w:hyperlink r:id="rId2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5111.602-90 Responsibilities.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2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5111.603 Procedures.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2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5111.7 —Variation in Quantity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2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5111.703 Contract Clauses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111.1.dita#AFARS_Subpart_5111.1" Type="http://schemas.openxmlformats.org/officeDocument/2006/relationships/hyperlink" Id="rId4"/>
    <Relationship TargetMode="External" Target="5111.103.dita#AFARS_5111.103" Type="http://schemas.openxmlformats.org/officeDocument/2006/relationships/hyperlink" Id="rId5"/>
    <Relationship TargetMode="External" Target="5111.106.dita#AFARS_5111.106" Type="http://schemas.openxmlformats.org/officeDocument/2006/relationships/hyperlink" Id="rId6"/>
    <Relationship TargetMode="External" Target="5111.106_A.dita#AFARS_5111.106_A" Type="http://schemas.openxmlformats.org/officeDocument/2006/relationships/hyperlink" Id="rId7"/>
    <Relationship TargetMode="External" Target="5111.106_B.dita#AFARS_5111.106_B" Type="http://schemas.openxmlformats.org/officeDocument/2006/relationships/hyperlink" Id="rId8"/>
    <Relationship TargetMode="External" Target="5111.106_C.dita#AFARS_5111.106_C" Type="http://schemas.openxmlformats.org/officeDocument/2006/relationships/hyperlink" Id="rId9"/>
    <Relationship TargetMode="External" Target="5111.106_D.dita#AFARS_5111.106_D" Type="http://schemas.openxmlformats.org/officeDocument/2006/relationships/hyperlink" Id="rId10"/>
    <Relationship TargetMode="External" Target="5111.106_E.dita#AFARS_5111.106_E" Type="http://schemas.openxmlformats.org/officeDocument/2006/relationships/hyperlink" Id="rId11"/>
    <Relationship TargetMode="External" Target="5111.106_F.dita#AFARS_5111.106_F" Type="http://schemas.openxmlformats.org/officeDocument/2006/relationships/hyperlink" Id="rId12"/>
    <Relationship TargetMode="External" Target="Subpart_5111.2.dita#AFARS_Subpart_5111.2" Type="http://schemas.openxmlformats.org/officeDocument/2006/relationships/hyperlink" Id="rId13"/>
    <Relationship TargetMode="External" Target="5111.274.dita#AFARS_5111.274" Type="http://schemas.openxmlformats.org/officeDocument/2006/relationships/hyperlink" Id="rId14"/>
    <Relationship TargetMode="External" Target="5111.2742.dita#AFARS_5111.2742" Type="http://schemas.openxmlformats.org/officeDocument/2006/relationships/hyperlink" Id="rId15"/>
    <Relationship TargetMode="External" Target="5111.2742_A.dita#AFARS_5111.2742_A" Type="http://schemas.openxmlformats.org/officeDocument/2006/relationships/hyperlink" Id="rId16"/>
    <Relationship TargetMode="External" Target="5111.2742_B.dita#AFARS_5111.2742_B" Type="http://schemas.openxmlformats.org/officeDocument/2006/relationships/hyperlink" Id="rId17"/>
    <Relationship TargetMode="External" Target="5111.2746.dita#AFARS_5111.2746" Type="http://schemas.openxmlformats.org/officeDocument/2006/relationships/hyperlink" Id="rId18"/>
    <Relationship TargetMode="External" Target="Subpart_5111.5.dita#AFARS_Subpart_5111.5" Type="http://schemas.openxmlformats.org/officeDocument/2006/relationships/hyperlink" Id="rId19"/>
    <Relationship TargetMode="External" Target="5111.501.dita#AFARS_5111.501" Type="http://schemas.openxmlformats.org/officeDocument/2006/relationships/hyperlink" Id="rId20"/>
    <Relationship TargetMode="External" Target="Subpart_5111.6.dita#AFARS_Subpart_5111.6" Type="http://schemas.openxmlformats.org/officeDocument/2006/relationships/hyperlink" Id="rId21"/>
    <Relationship TargetMode="External" Target="5111.602.dita#AFARS_5111.602" Type="http://schemas.openxmlformats.org/officeDocument/2006/relationships/hyperlink" Id="rId22"/>
    <Relationship TargetMode="External" Target="5111.60290.dita#AFARS_5111.60290" Type="http://schemas.openxmlformats.org/officeDocument/2006/relationships/hyperlink" Id="rId23"/>
    <Relationship TargetMode="External" Target="5111.603.dita#AFARS_5111.603" Type="http://schemas.openxmlformats.org/officeDocument/2006/relationships/hyperlink" Id="rId24"/>
    <Relationship TargetMode="External" Target="Subpart_5111.7.dita#AFARS_Subpart_5111.7" Type="http://schemas.openxmlformats.org/officeDocument/2006/relationships/hyperlink" Id="rId25"/>
    <Relationship TargetMode="External" Target="5111.703.dita#AFARS_5111.703" Type="http://schemas.openxmlformats.org/officeDocument/2006/relationships/hyperlink" Id="rId2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