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**ID__AFARS_Subpart_5108.91__ID**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5108.91</w:t>
      </w:r>
      <w:r>
        <w:rPr>
          <w:rFonts w:ascii="Times New Roman" w:hAnsi="Times New Roman"/>
          <w:color w:val="000000"/>
          <w:sz w:val="36"/>
        </w:rPr>
        <w:t xml:space="preserve"> – Video Productions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