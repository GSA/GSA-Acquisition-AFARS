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**ID__AFARS_Subpart_5137.2__ID**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5137.2</w:t>
      </w:r>
      <w:r>
        <w:rPr>
          <w:rFonts w:ascii="Times New Roman" w:hAnsi="Times New Roman"/>
          <w:color w:val="000000"/>
          <w:sz w:val="36"/>
        </w:rPr>
        <w:t xml:space="preserve"> – Advisory and Assistance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