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**ID__AFARS_5141.102__ID**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5141.102</w:t>
      </w:r>
      <w:r>
        <w:rPr>
          <w:rFonts w:ascii="Times New Roman" w:hAnsi="Times New Roman"/>
          <w:color w:val="000000"/>
          <w:sz w:val="31"/>
        </w:rPr>
        <w:t xml:space="preserve"> Applicability.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See Army Regulation 420-41 Acquisition and Sale of Utilities Services.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