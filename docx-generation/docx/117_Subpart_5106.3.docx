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5106.3</w:t>
      </w:r>
      <w:r>
        <w:rPr>
          <w:rFonts w:ascii="Times New Roman" w:hAnsi="Times New Roman"/>
          <w:color w:val="000000"/>
          <w:sz w:val="36"/>
        </w:rPr>
        <w:t xml:space="preserve"> – Other Than Full and Open Competition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