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**ID__AFARS_5135.01490__ID**</w:t>
      </w:r>
    </w:p>
    <w:p>
      <w:pPr>
        <w:pStyle w:val="Heading3"/>
        <w:spacing w:after="199"/>
        <w:ind w:left="120"/>
        <w:jc w:val="left"/>
      </w:pPr>
      <w:r>
        <w:rPr>
          <w:rFonts w:ascii="Times New Roman" w:hAnsi="Times New Roman"/>
          <w:color w:val="000000"/>
          <w:sz w:val="31"/>
        </w:rPr>
        <w:t>5135.014-90</w:t>
      </w:r>
      <w:r>
        <w:rPr>
          <w:rFonts w:ascii="Times New Roman" w:hAnsi="Times New Roman"/>
          <w:color w:val="000000"/>
          <w:sz w:val="31"/>
        </w:rPr>
        <w:t xml:space="preserve"> Special requirements for research and development contracts.</w:t>
      </w:r>
    </w:p>
    <w:p>
      <w:pPr>
        <w:pBdr>
          <w:top w:space="5"/>
          <w:left w:space="5"/>
          <w:bottom w:space="5"/>
          <w:right w:space="5"/>
        </w:pBdr>
        <w:spacing w:after="0"/>
        <w:ind w:left="225"/>
        <w:jc w:val="left"/>
      </w:pPr>
      <w:r>
        <w:rPr>
          <w:rFonts w:ascii="Times New Roman" w:hAnsi="Times New Roman"/>
          <w:b w:val="false"/>
          <w:i w:val="false"/>
          <w:color w:val="000000"/>
          <w:sz w:val="22"/>
        </w:rPr>
        <w:t>(a) Prior to entering into a contract for research or development or both which provides for the acquisition or construction by, or furnishing to, the contractor of research, development, or test facilities and equipment, the Secretary of the Army must determine that the facilities and equipment are necessary for the performance of the contract (10 U.S.C. 2353). See 5101.707.</w:t>
      </w:r>
    </w:p>
    <w:p>
      <w:pPr>
        <w:pBdr>
          <w:top w:space="5"/>
          <w:left w:space="5"/>
          <w:bottom w:space="5"/>
          <w:right w:space="5"/>
        </w:pBdr>
        <w:spacing w:after="0"/>
        <w:ind w:left="225"/>
        <w:jc w:val="left"/>
      </w:pPr>
      <w:r>
        <w:rPr>
          <w:rFonts w:ascii="Times New Roman" w:hAnsi="Times New Roman"/>
          <w:b w:val="false"/>
          <w:i w:val="false"/>
          <w:color w:val="000000"/>
          <w:sz w:val="22"/>
        </w:rPr>
        <w:t>(b) Send each request for secretarial determination to the addressee in 5101.290(b)(2)(ii)(C). Each request must contain the following:</w:t>
      </w:r>
    </w:p>
    <w:p>
      <w:pPr>
        <w:pBdr>
          <w:top w:space="5"/>
          <w:left w:space="5"/>
          <w:bottom w:space="5"/>
          <w:right w:space="5"/>
        </w:pBdr>
        <w:spacing w:after="0"/>
        <w:ind w:left="585"/>
        <w:jc w:val="left"/>
      </w:pPr>
      <w:r>
        <w:rPr>
          <w:rFonts w:ascii="Times New Roman" w:hAnsi="Times New Roman"/>
          <w:b w:val="false"/>
          <w:i w:val="false"/>
          <w:color w:val="000000"/>
          <w:sz w:val="22"/>
        </w:rPr>
        <w:t>(1) A detailed description of the acquisition supporting a finding that the contract is for research or development or both.</w:t>
      </w:r>
    </w:p>
    <w:p>
      <w:pPr>
        <w:pBdr>
          <w:top w:space="5"/>
          <w:left w:space="5"/>
          <w:bottom w:space="5"/>
          <w:right w:space="5"/>
        </w:pBdr>
        <w:spacing w:after="0"/>
        <w:ind w:left="585"/>
        <w:jc w:val="left"/>
      </w:pPr>
      <w:r>
        <w:rPr>
          <w:rFonts w:ascii="Times New Roman" w:hAnsi="Times New Roman"/>
          <w:b w:val="false"/>
          <w:i w:val="false"/>
          <w:color w:val="000000"/>
          <w:sz w:val="22"/>
        </w:rPr>
        <w:t>(2) The contract type.</w:t>
      </w:r>
    </w:p>
    <w:p>
      <w:pPr>
        <w:pBdr>
          <w:top w:space="5"/>
          <w:left w:space="5"/>
          <w:bottom w:space="5"/>
          <w:right w:space="5"/>
        </w:pBdr>
        <w:spacing w:after="0"/>
        <w:ind w:left="585"/>
        <w:jc w:val="left"/>
      </w:pPr>
      <w:r>
        <w:rPr>
          <w:rFonts w:ascii="Times New Roman" w:hAnsi="Times New Roman"/>
          <w:b w:val="false"/>
          <w:i w:val="false"/>
          <w:color w:val="000000"/>
          <w:sz w:val="22"/>
        </w:rPr>
        <w:t>(3) The type of funds, appropriation and amount.</w:t>
      </w:r>
    </w:p>
    <w:p>
      <w:pPr>
        <w:pBdr>
          <w:top w:space="5"/>
          <w:left w:space="5"/>
          <w:bottom w:space="5"/>
          <w:right w:space="5"/>
        </w:pBdr>
        <w:spacing w:after="0"/>
        <w:ind w:left="585"/>
        <w:jc w:val="left"/>
      </w:pPr>
      <w:r>
        <w:rPr>
          <w:rFonts w:ascii="Times New Roman" w:hAnsi="Times New Roman"/>
          <w:b w:val="false"/>
          <w:i w:val="false"/>
          <w:color w:val="000000"/>
          <w:sz w:val="22"/>
        </w:rPr>
        <w:t>(4) Required property or services.</w:t>
      </w:r>
    </w:p>
    <w:p>
      <w:pPr>
        <w:pBdr>
          <w:top w:space="5"/>
          <w:left w:space="5"/>
          <w:bottom w:space="5"/>
          <w:right w:space="5"/>
        </w:pBdr>
        <w:spacing w:after="0"/>
        <w:ind w:left="585"/>
        <w:jc w:val="left"/>
      </w:pPr>
      <w:r>
        <w:rPr>
          <w:rFonts w:ascii="Times New Roman" w:hAnsi="Times New Roman"/>
          <w:b w:val="false"/>
          <w:i w:val="false"/>
          <w:color w:val="000000"/>
          <w:sz w:val="22"/>
        </w:rPr>
        <w:t>(5) Name of the potential contractor.</w:t>
      </w:r>
    </w:p>
    <w:p>
      <w:pPr>
        <w:pBdr>
          <w:top w:space="5"/>
          <w:left w:space="5"/>
          <w:bottom w:space="5"/>
          <w:right w:space="5"/>
        </w:pBdr>
        <w:spacing w:after="0"/>
        <w:ind w:left="585"/>
        <w:jc w:val="left"/>
      </w:pPr>
      <w:r>
        <w:rPr>
          <w:rFonts w:ascii="Times New Roman" w:hAnsi="Times New Roman"/>
          <w:b w:val="false"/>
          <w:i w:val="false"/>
          <w:color w:val="000000"/>
          <w:sz w:val="22"/>
        </w:rPr>
        <w:t>(6) Any urgency considerations.</w:t>
      </w:r>
    </w:p>
    <w:p>
      <w:pPr>
        <w:pBdr>
          <w:top w:space="5"/>
          <w:left w:space="5"/>
          <w:bottom w:space="5"/>
          <w:right w:space="5"/>
        </w:pBdr>
        <w:spacing w:after="0"/>
        <w:ind w:left="585"/>
        <w:jc w:val="left"/>
      </w:pPr>
      <w:r>
        <w:rPr>
          <w:rFonts w:ascii="Times New Roman" w:hAnsi="Times New Roman"/>
          <w:b w:val="false"/>
          <w:i w:val="false"/>
          <w:color w:val="000000"/>
          <w:sz w:val="22"/>
        </w:rPr>
        <w:t>(7) A description of the research, development or test facilities and associated equipment and specialized housing which the contractor will acquire or construct or which the Government will furnish to the contractor. Include the contractor or Government-furnished property estimated cost and the reasons this property is necessary for the performance of the contract.</w:t>
      </w:r>
    </w:p>
    <w:p>
      <w:pPr>
        <w:pBdr>
          <w:top w:space="5"/>
          <w:left w:space="5"/>
          <w:bottom w:space="5"/>
          <w:right w:space="5"/>
        </w:pBdr>
        <w:spacing w:after="0"/>
        <w:ind w:left="585"/>
        <w:jc w:val="left"/>
      </w:pPr>
      <w:r>
        <w:rPr>
          <w:rFonts w:ascii="Times New Roman" w:hAnsi="Times New Roman"/>
          <w:b w:val="false"/>
          <w:i w:val="false"/>
          <w:color w:val="000000"/>
          <w:sz w:val="22"/>
        </w:rPr>
        <w:t>(8) When the Government will furnish property to the contractor, an explanation of how it will do so, e.g., loan, lease, sale, or other. When the Government will seek reimbursement under a lease or sale, provide the fair market value that Government will charge to the contractor.</w:t>
      </w:r>
    </w:p>
    <w:p>
      <w:pPr>
        <w:pBdr>
          <w:top w:space="5"/>
          <w:left w:space="5"/>
          <w:bottom w:space="5"/>
          <w:right w:space="5"/>
        </w:pBdr>
        <w:spacing w:after="0"/>
        <w:ind w:left="585"/>
        <w:jc w:val="left"/>
      </w:pPr>
      <w:r>
        <w:rPr>
          <w:rFonts w:ascii="Times New Roman" w:hAnsi="Times New Roman"/>
          <w:b w:val="false"/>
          <w:i w:val="false"/>
          <w:color w:val="000000"/>
          <w:sz w:val="22"/>
        </w:rPr>
        <w:t>(9) Details concerning ownership of land on which the facilities or equipment are to be located, e.g., Government owned, private, etc.</w:t>
      </w:r>
    </w:p>
    <w:p>
      <w:pPr>
        <w:pBdr>
          <w:top w:space="5"/>
          <w:left w:space="5"/>
          <w:bottom w:space="5"/>
          <w:right w:space="5"/>
        </w:pBdr>
        <w:spacing w:after="0"/>
        <w:ind w:left="585"/>
        <w:jc w:val="left"/>
      </w:pPr>
      <w:r>
        <w:rPr>
          <w:rFonts w:ascii="Times New Roman" w:hAnsi="Times New Roman"/>
          <w:b w:val="false"/>
          <w:i w:val="false"/>
          <w:color w:val="000000"/>
          <w:sz w:val="22"/>
        </w:rPr>
        <w:t>(10) Details concerning whether the installed or constructed facilities will be removable or separable without unreasonable expense or unreasonable loss of value.</w:t>
      </w:r>
    </w:p>
    <w:p>
      <w:pPr>
        <w:pBdr>
          <w:top w:space="5"/>
          <w:left w:space="5"/>
          <w:bottom w:space="5"/>
          <w:right w:space="5"/>
        </w:pBdr>
        <w:spacing w:after="0"/>
        <w:ind w:left="585"/>
        <w:jc w:val="left"/>
      </w:pPr>
      <w:r>
        <w:rPr>
          <w:rFonts w:ascii="Times New Roman" w:hAnsi="Times New Roman"/>
          <w:b w:val="false"/>
          <w:i w:val="false"/>
          <w:color w:val="000000"/>
          <w:sz w:val="22"/>
        </w:rPr>
        <w:t>(11) In the case of installed or constructed facilities on property the United States does not own, and that are not removable or separable without unreasonable expense or unreasonable loss of value, describe the provisions to be included in the contract for –</w:t>
      </w:r>
    </w:p>
    <w:p>
      <w:pPr>
        <w:pBdr>
          <w:top w:space="5"/>
          <w:left w:space="5"/>
          <w:bottom w:space="5"/>
          <w:right w:space="5"/>
        </w:pBdr>
        <w:spacing w:after="0"/>
        <w:ind w:left="945"/>
        <w:jc w:val="left"/>
      </w:pPr>
      <w:r>
        <w:rPr>
          <w:rFonts w:ascii="Times New Roman" w:hAnsi="Times New Roman"/>
          <w:b w:val="false"/>
          <w:i w:val="false"/>
          <w:color w:val="000000"/>
          <w:sz w:val="22"/>
        </w:rPr>
        <w:t>(i) Reimbursing the United States for the fair value of the facilities at the completion or termination of the contract or within a reasonable time thereafter;</w:t>
      </w:r>
    </w:p>
    <w:p>
      <w:pPr>
        <w:pBdr>
          <w:top w:space="5"/>
          <w:left w:space="5"/>
          <w:bottom w:space="5"/>
          <w:right w:space="5"/>
        </w:pBdr>
        <w:spacing w:after="0"/>
        <w:ind w:left="945"/>
        <w:jc w:val="left"/>
      </w:pPr>
      <w:r>
        <w:rPr>
          <w:rFonts w:ascii="Times New Roman" w:hAnsi="Times New Roman"/>
          <w:b w:val="false"/>
          <w:i w:val="false"/>
          <w:color w:val="000000"/>
          <w:sz w:val="22"/>
        </w:rPr>
        <w:t>(ii) An option for the United States to acquire the underlying land; or</w:t>
      </w:r>
    </w:p>
    <w:p>
      <w:pPr>
        <w:pBdr>
          <w:top w:space="5"/>
          <w:left w:space="5"/>
          <w:bottom w:space="5"/>
          <w:right w:space="5"/>
        </w:pBdr>
        <w:spacing w:after="0"/>
        <w:ind w:left="945"/>
        <w:jc w:val="left"/>
      </w:pPr>
      <w:r>
        <w:rPr>
          <w:rFonts w:ascii="Times New Roman" w:hAnsi="Times New Roman"/>
          <w:b w:val="false"/>
          <w:i w:val="false"/>
          <w:color w:val="000000"/>
          <w:sz w:val="22"/>
        </w:rPr>
        <w:t>(iii) An alternative provision considered adequate to protect the interests of the United States in the facilities and an explanation of why it is adequate.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