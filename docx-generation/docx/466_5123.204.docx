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5123.204</w:t>
      </w:r>
      <w:r>
        <w:rPr>
          <w:rFonts w:ascii="Times New Roman" w:hAnsi="Times New Roman"/>
          <w:color w:val="000000"/>
          <w:sz w:val="31"/>
        </w:rPr>
        <w:t xml:space="preserve"> Procurement exemptions.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Assistant Secretary of the Army (Acquisition, Logistics and Technology) has the authority to make the determination at FAR 23.204.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