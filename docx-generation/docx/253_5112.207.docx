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5112.207</w:t>
      </w:r>
      <w:r>
        <w:rPr>
          <w:rFonts w:ascii="Times New Roman" w:hAnsi="Times New Roman"/>
          <w:color w:val="000000"/>
          <w:sz w:val="31"/>
        </w:rPr>
        <w:t xml:space="preserve"> Contract type.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(b)(iii) The Assistant Secretary of the Army (Acquisition, Logistics and Technology) has the authority to make the determination as described in DFARS 212.207(b)(iii).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