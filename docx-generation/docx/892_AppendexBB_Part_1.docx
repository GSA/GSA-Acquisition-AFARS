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**ID__AFARS_AppendexBB_Part_1__ID**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Part 1</w:t>
      </w:r>
      <w:r>
        <w:rPr>
          <w:rFonts w:ascii="Times New Roman" w:hAnsi="Times New Roman"/>
          <w:color w:val="000000"/>
          <w:sz w:val="31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