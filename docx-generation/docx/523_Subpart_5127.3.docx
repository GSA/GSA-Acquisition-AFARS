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**ID__AFARS_Subpart_5127.3__ID**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5127.3</w:t>
      </w:r>
      <w:r>
        <w:rPr>
          <w:rFonts w:ascii="Times New Roman" w:hAnsi="Times New Roman"/>
          <w:color w:val="000000"/>
          <w:sz w:val="36"/>
        </w:rPr>
        <w:t xml:space="preserve"> – Patent Rights Under Government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