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**ID__AFARS_Subpart_5143.2__ID**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5143.2</w:t>
      </w:r>
      <w:r>
        <w:rPr>
          <w:rFonts w:ascii="Times New Roman" w:hAnsi="Times New Roman"/>
          <w:color w:val="000000"/>
          <w:sz w:val="36"/>
        </w:rPr>
        <w:t xml:space="preserve"> – Change Orders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