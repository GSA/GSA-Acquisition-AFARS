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**ID__AFARS_Appendix-DD_SPEG__ID**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SUBCONTRACTING PLAN EVALUATION GUIDE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/>
          <w:color w:val="000000"/>
          <w:sz w:val="22"/>
        </w:rPr>
        <w:t>October 1, 2014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