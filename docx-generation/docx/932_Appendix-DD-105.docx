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**ID__AFARS_Appendix-DD-105__ID**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DD-105</w:t>
      </w:r>
      <w:r>
        <w:rPr>
          <w:rFonts w:ascii="Times New Roman" w:hAnsi="Times New Roman"/>
          <w:i w:val="false"/>
          <w:color w:val="000000"/>
          <w:sz w:val="24"/>
        </w:rPr>
        <w:t xml:space="preserve"> Use of Preaward Surveys.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contracts administered by the Defense Contract Management Agency, obtain information needed to assess contractor compliance with subcontracting plans in current and previous contracts by requesting a preaward survey in accordance with FAR 9.106, DFARS 209.106 and DFARS PGI 209.106.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