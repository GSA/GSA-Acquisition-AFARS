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**ID__AFARS_5127.675__ID**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5127.675</w:t>
      </w:r>
      <w:r>
        <w:rPr>
          <w:rFonts w:ascii="Times New Roman" w:hAnsi="Times New Roman"/>
          <w:color w:val="000000"/>
          <w:sz w:val="31"/>
        </w:rPr>
        <w:t xml:space="preserve"> Foreign license and technical assistance agreements between a domestic concern and a foreign government or concern.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