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**ID__AFARS_5107.105__ID**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5107.105</w:t>
      </w:r>
      <w:r>
        <w:rPr>
          <w:rFonts w:ascii="Times New Roman" w:hAnsi="Times New Roman"/>
          <w:color w:val="000000"/>
          <w:sz w:val="31"/>
        </w:rPr>
        <w:t xml:space="preserve"> Contents of written acquisition plans.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(b)(20)(C)(8)(iv) The head of contracting activity is responsible to perform the duties at DFARS 207.105.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