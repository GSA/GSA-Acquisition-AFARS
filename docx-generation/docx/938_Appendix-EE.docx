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**ID__AFARS_Appendix-EE__ID**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AFARS – Appendix EE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DEPARTMENT OF THE ARMY GOVERNMENT PURCHASE CARD OPERATING PROCEDURES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Chapter 1: The Government Purchase Card Program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1-1. Purpose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1-2. Glossary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1-3. Background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1-4. References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1-5. GPC Authority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1-6. Applicability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1-7. Program Organization, Roles and Responsibilities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1-8. Management of the GPC Program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Chapter 2: Establishing and Maintaining a GPC Account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2-1. Nomination, Selection, and Appointment of Cardholders and Billing Officials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2-2. Training Requirements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2-3. Account Establishment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2-4. Account Maintenance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2-5. Liability of the Government Cardholders and Billing Officials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2-6. Card Suspension Policy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2-7. Card Security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Chapter 3: Operational Guidance and Procedures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3-1. Making Purchase Transactions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3-2. Use of the GPC for Training and Education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3-3. Use of the GPC for Military Tuition Assistance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3-4. Reimbursement of Training Expenses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3-5. Required Sources of Supplies and Services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3-6. Separation of Duties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3-7. Span of Control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3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3-8. Tax–Exempt Status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3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3-9. Surcharges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3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3-10. Property Accountability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3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3-11. Statement Reconciliation and Certification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3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3-12. Confirm and Pay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3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3-13. File Retention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3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3-14. Convenience Checks and Foreign Draft Checks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3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3-15. Office Supply Blanket Purchase Agreements (BPAs)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3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3-16. Rebates/Credits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3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Chapter 4: Management Controls and Program Oversight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4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4-1. Management Controls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4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4-2. Surveillance Reporting and Surveillance Reviews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4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4-3. Suspected Fraud or Abuse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4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4-4. Purchase Card Online System (PCOLS)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4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4-5. Violation of Army GPC Procedures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4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Appendix A: Best Practices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4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Appendix B: References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4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Appendix C: Prohibited Purchases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4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Appendix D: Department of Defense (DoD) Purchase Card Checklist and Certification Template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4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Appendix E: DD Form 577 for Appointing a Certifying Officer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5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Appendix F: Sample GPC Appointment Letters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5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Appendix G: Formal Reporting Requirements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5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Appendix H: Semi–Annual Surveillance Report Template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5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Appendix I: GPC Thresholds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5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Appendix J: Glossary – Sections I and II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ppendix-EE_DOTAGPCOP.dita#AFARS_Appendix-EE_DOTAGPCOP" Type="http://schemas.openxmlformats.org/officeDocument/2006/relationships/hyperlink" Id="rId4"/>
    <Relationship TargetMode="External" Target="Appendix-EE_Chapter-1.dita#AFARS_Appendix-EE_Chapter-1" Type="http://schemas.openxmlformats.org/officeDocument/2006/relationships/hyperlink" Id="rId5"/>
    <Relationship TargetMode="External" Target="Appendix-EE_1-1.dita#AFARS_Appendix-EE_1-1" Type="http://schemas.openxmlformats.org/officeDocument/2006/relationships/hyperlink" Id="rId6"/>
    <Relationship TargetMode="External" Target="Appendix-EE_1-2.dita#AFARS_Appendix-EE_1-2" Type="http://schemas.openxmlformats.org/officeDocument/2006/relationships/hyperlink" Id="rId7"/>
    <Relationship TargetMode="External" Target="Appendix-EE_1-3.dita#AFARS_Appendix-EE_1-3" Type="http://schemas.openxmlformats.org/officeDocument/2006/relationships/hyperlink" Id="rId8"/>
    <Relationship TargetMode="External" Target="Appendix-EE_1-4.dita#AFARS_Appendix-EE_1-4" Type="http://schemas.openxmlformats.org/officeDocument/2006/relationships/hyperlink" Id="rId9"/>
    <Relationship TargetMode="External" Target="Appendix-EE_1-5.dita#AFARS_Appendix-EE_1-5" Type="http://schemas.openxmlformats.org/officeDocument/2006/relationships/hyperlink" Id="rId10"/>
    <Relationship TargetMode="External" Target="Appendix-EE_1-6.dita#AFARS_Appendix-EE_1-6" Type="http://schemas.openxmlformats.org/officeDocument/2006/relationships/hyperlink" Id="rId11"/>
    <Relationship TargetMode="External" Target="Appendix-EE_1-7.dita#AFARS_Appendix-EE_1-7" Type="http://schemas.openxmlformats.org/officeDocument/2006/relationships/hyperlink" Id="rId12"/>
    <Relationship TargetMode="External" Target="Appendix-EE_1-8.dita#AFARS_Appendix-EE_1-8" Type="http://schemas.openxmlformats.org/officeDocument/2006/relationships/hyperlink" Id="rId13"/>
    <Relationship TargetMode="External" Target="Appendix-EE_Chapter-2.dita#AFARS_Appendix-EE_Chapter-2" Type="http://schemas.openxmlformats.org/officeDocument/2006/relationships/hyperlink" Id="rId14"/>
    <Relationship TargetMode="External" Target="Appendix-EE_2-1.dita#AFARS_Appendix-EE_2-1" Type="http://schemas.openxmlformats.org/officeDocument/2006/relationships/hyperlink" Id="rId15"/>
    <Relationship TargetMode="External" Target="Appendix-EE_2-2.dita#AFARS_Appendix-EE_2-2" Type="http://schemas.openxmlformats.org/officeDocument/2006/relationships/hyperlink" Id="rId16"/>
    <Relationship TargetMode="External" Target="Appendix-EE_2-3.dita#AFARS_Appendix-EE_2-3" Type="http://schemas.openxmlformats.org/officeDocument/2006/relationships/hyperlink" Id="rId17"/>
    <Relationship TargetMode="External" Target="Appendix-EE_2-4.dita#AFARS_Appendix-EE_2-4" Type="http://schemas.openxmlformats.org/officeDocument/2006/relationships/hyperlink" Id="rId18"/>
    <Relationship TargetMode="External" Target="Appendix-EE_2-5.dita#AFARS_Appendix-EE_2-5" Type="http://schemas.openxmlformats.org/officeDocument/2006/relationships/hyperlink" Id="rId19"/>
    <Relationship TargetMode="External" Target="Appendix-EE_2-6.dita#AFARS_Appendix-EE_2-6" Type="http://schemas.openxmlformats.org/officeDocument/2006/relationships/hyperlink" Id="rId20"/>
    <Relationship TargetMode="External" Target="Appendix-EE_2-7.dita#AFARS_Appendix-EE_2-7" Type="http://schemas.openxmlformats.org/officeDocument/2006/relationships/hyperlink" Id="rId21"/>
    <Relationship TargetMode="External" Target="Appendix-EE_Chapter-3.dita#AFARS_Appendix-EE_Chapter-3" Type="http://schemas.openxmlformats.org/officeDocument/2006/relationships/hyperlink" Id="rId22"/>
    <Relationship TargetMode="External" Target="Appendix-EE_3-1.dita#AFARS_Appendix-EE_3-1" Type="http://schemas.openxmlformats.org/officeDocument/2006/relationships/hyperlink" Id="rId23"/>
    <Relationship TargetMode="External" Target="Appendix-EE_3-2.dita#AFARS_Appendix-EE_3-2" Type="http://schemas.openxmlformats.org/officeDocument/2006/relationships/hyperlink" Id="rId24"/>
    <Relationship TargetMode="External" Target="Appendix-EE_3-3.dita#AFARS_Appendix-EE_3-3" Type="http://schemas.openxmlformats.org/officeDocument/2006/relationships/hyperlink" Id="rId25"/>
    <Relationship TargetMode="External" Target="Appendix-EE_3-4.dita#AFARS_Appendix-EE_3-4" Type="http://schemas.openxmlformats.org/officeDocument/2006/relationships/hyperlink" Id="rId26"/>
    <Relationship TargetMode="External" Target="Appendix-EE_3-5.dita#AFARS_Appendix-EE_3-5" Type="http://schemas.openxmlformats.org/officeDocument/2006/relationships/hyperlink" Id="rId27"/>
    <Relationship TargetMode="External" Target="Appendix-EE_3-6.dita#AFARS_Appendix-EE_3-6" Type="http://schemas.openxmlformats.org/officeDocument/2006/relationships/hyperlink" Id="rId28"/>
    <Relationship TargetMode="External" Target="Appendix-EE_3-7.dita#AFARS_Appendix-EE_3-7" Type="http://schemas.openxmlformats.org/officeDocument/2006/relationships/hyperlink" Id="rId29"/>
    <Relationship TargetMode="External" Target="Appendix-EE_3-8.dita#AFARS_Appendix-EE_3-8" Type="http://schemas.openxmlformats.org/officeDocument/2006/relationships/hyperlink" Id="rId30"/>
    <Relationship TargetMode="External" Target="Appendix-EE_3-9.dita#AFARS_Appendix-EE_3-9" Type="http://schemas.openxmlformats.org/officeDocument/2006/relationships/hyperlink" Id="rId31"/>
    <Relationship TargetMode="External" Target="Appendix-EE_3-10.dita#AFARS_Appendix-EE_3-10" Type="http://schemas.openxmlformats.org/officeDocument/2006/relationships/hyperlink" Id="rId32"/>
    <Relationship TargetMode="External" Target="Appendix-EE_3-11.dita#AFARS_Appendix-EE_3-11" Type="http://schemas.openxmlformats.org/officeDocument/2006/relationships/hyperlink" Id="rId33"/>
    <Relationship TargetMode="External" Target="Appendix-EE_3-12.dita#AFARS_Appendix-EE_3-12" Type="http://schemas.openxmlformats.org/officeDocument/2006/relationships/hyperlink" Id="rId34"/>
    <Relationship TargetMode="External" Target="Appendix-EE_3-13.dita#AFARS_Appendix-EE_3-13" Type="http://schemas.openxmlformats.org/officeDocument/2006/relationships/hyperlink" Id="rId35"/>
    <Relationship TargetMode="External" Target="Appendix-EE_3-14.dita#AFARS_Appendix-EE_3-14" Type="http://schemas.openxmlformats.org/officeDocument/2006/relationships/hyperlink" Id="rId36"/>
    <Relationship TargetMode="External" Target="Appendix-EE_3-15.dita#AFARS_Appendix-EE_3-15" Type="http://schemas.openxmlformats.org/officeDocument/2006/relationships/hyperlink" Id="rId37"/>
    <Relationship TargetMode="External" Target="Appendix-EE_3-16.dita#AFARS_Appendix-EE_3-16" Type="http://schemas.openxmlformats.org/officeDocument/2006/relationships/hyperlink" Id="rId38"/>
    <Relationship TargetMode="External" Target="Appendix-EE_Chapter-4.dita#AFARS_Appendix-EE_Chapter-4" Type="http://schemas.openxmlformats.org/officeDocument/2006/relationships/hyperlink" Id="rId39"/>
    <Relationship TargetMode="External" Target="Appendix-EE_4-1.dita#AFARS_Appendix-EE_4-1" Type="http://schemas.openxmlformats.org/officeDocument/2006/relationships/hyperlink" Id="rId40"/>
    <Relationship TargetMode="External" Target="Appendix-EE_4-2.dita#AFARS_Appendix-EE_4-2" Type="http://schemas.openxmlformats.org/officeDocument/2006/relationships/hyperlink" Id="rId41"/>
    <Relationship TargetMode="External" Target="Appendix-EE_4-3.dita#AFARS_Appendix-EE_4-3" Type="http://schemas.openxmlformats.org/officeDocument/2006/relationships/hyperlink" Id="rId42"/>
    <Relationship TargetMode="External" Target="Appendix-EE_4-4.dita#AFARS_Appendix-EE_4-4" Type="http://schemas.openxmlformats.org/officeDocument/2006/relationships/hyperlink" Id="rId43"/>
    <Relationship TargetMode="External" Target="Appendix-EE_4-5.dita#AFARS_Appendix-EE_4-5" Type="http://schemas.openxmlformats.org/officeDocument/2006/relationships/hyperlink" Id="rId44"/>
    <Relationship TargetMode="External" Target="Appendix-EE-Appendix-A.dita#AFARS_Appendix-EE-Appendix-A" Type="http://schemas.openxmlformats.org/officeDocument/2006/relationships/hyperlink" Id="rId45"/>
    <Relationship TargetMode="External" Target="Appendix-EE-Appendix-B.dita#AFARS_Appendix-EE-Appendix-B" Type="http://schemas.openxmlformats.org/officeDocument/2006/relationships/hyperlink" Id="rId46"/>
    <Relationship TargetMode="External" Target="Appendix-EE-Appendix-C.dita#AFARS_Appendix-EE-Appendix-C" Type="http://schemas.openxmlformats.org/officeDocument/2006/relationships/hyperlink" Id="rId47"/>
    <Relationship TargetMode="External" Target="Appendix-EE-Appendix-D.dita#AFARS_Appendix-EE-Appendix-D" Type="http://schemas.openxmlformats.org/officeDocument/2006/relationships/hyperlink" Id="rId48"/>
    <Relationship TargetMode="External" Target="Appendix-EE-Appendix-E.dita#AFARS_Appendix-EE-Appendix-E" Type="http://schemas.openxmlformats.org/officeDocument/2006/relationships/hyperlink" Id="rId49"/>
    <Relationship TargetMode="External" Target="Appendix-EE-Appendix-F.dita#AFARS_Appendix-EE-Appendix-F" Type="http://schemas.openxmlformats.org/officeDocument/2006/relationships/hyperlink" Id="rId50"/>
    <Relationship TargetMode="External" Target="Appendix-EE-Appendix-G.dita#AFARS_Appendix-EE-Appendix-G" Type="http://schemas.openxmlformats.org/officeDocument/2006/relationships/hyperlink" Id="rId51"/>
    <Relationship TargetMode="External" Target="Appendix-EE-Appendix-H.dita#AFARS_Appendix-EE-Appendix-H" Type="http://schemas.openxmlformats.org/officeDocument/2006/relationships/hyperlink" Id="rId52"/>
    <Relationship TargetMode="External" Target="Appendix-EE-Appendix-I.dita#AFARS_Appendix-EE-Appendix-I" Type="http://schemas.openxmlformats.org/officeDocument/2006/relationships/hyperlink" Id="rId53"/>
    <Relationship TargetMode="External" Target="Appendix-EE-Appendix-J.dita#AFARS_Appendix-EE-Appendix-J" Type="http://schemas.openxmlformats.org/officeDocument/2006/relationships/hyperlink" Id="rId5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