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**ID__AFARS__PART_5104__ID**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5104</w:t>
      </w:r>
      <w:r>
        <w:rPr>
          <w:rFonts w:ascii="Times New Roman" w:hAnsi="Times New Roman"/>
          <w:color w:val="000000"/>
          <w:sz w:val="48"/>
        </w:rPr>
        <w:t xml:space="preserve"> Administrative Matters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5104.1 – Contract Execution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5104.103 Contract clause.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5104.2 – Contract Distribution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5104.201 Procedures.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5104.202 Agency distribution requirements.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5104.4 – Safeguarding Classified Information Within Industry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5104.403 Responsibilities of contracting officers.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5104.5 – Electronic Commerce in Contracting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5104.502 Policy.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5104.502-90 Army supplemental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5104.6 – Contract Reporting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5104.604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5104.8 – Government Contract Files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5104.802 Contract files.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5104.803 Contents of contract files.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5104.804 Closeout of contract files.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5104.804-5 Procedures for closing out contract files.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5104.9 – Taxpayer Identification Number Information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5104.903 Reporting contract information to the IRS.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5104.71 – Uniform Contract Line Item Numbering System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5104.7103-90 Contract line items for internal use software (IUS).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04.1.dita#AFARS_Subpart_5104.1" Type="http://schemas.openxmlformats.org/officeDocument/2006/relationships/hyperlink" Id="rId4"/>
    <Relationship TargetMode="External" Target="5104.103.dita#AFARS_5104.103" Type="http://schemas.openxmlformats.org/officeDocument/2006/relationships/hyperlink" Id="rId5"/>
    <Relationship TargetMode="External" Target="Subpart_5104.2.dita#AFARS_Subpart_5104.2" Type="http://schemas.openxmlformats.org/officeDocument/2006/relationships/hyperlink" Id="rId6"/>
    <Relationship TargetMode="External" Target="5104.201.dita#AFARS_5104.201" Type="http://schemas.openxmlformats.org/officeDocument/2006/relationships/hyperlink" Id="rId7"/>
    <Relationship TargetMode="External" Target="5104.202.dita#AFARS_5104.202" Type="http://schemas.openxmlformats.org/officeDocument/2006/relationships/hyperlink" Id="rId8"/>
    <Relationship TargetMode="External" Target="Subpart_5104.4.dita#AFARS_Subpart_5104.4" Type="http://schemas.openxmlformats.org/officeDocument/2006/relationships/hyperlink" Id="rId9"/>
    <Relationship TargetMode="External" Target="5104.403.dita#AFARS_5104.403" Type="http://schemas.openxmlformats.org/officeDocument/2006/relationships/hyperlink" Id="rId10"/>
    <Relationship TargetMode="External" Target="Subpart_5104.5.dita#AFARS_Subpart_5104.5" Type="http://schemas.openxmlformats.org/officeDocument/2006/relationships/hyperlink" Id="rId11"/>
    <Relationship TargetMode="External" Target="5104.502.dita#AFARS_5104.502" Type="http://schemas.openxmlformats.org/officeDocument/2006/relationships/hyperlink" Id="rId12"/>
    <Relationship TargetMode="External" Target="5104.50290.dita#AFARS_5104.50290" Type="http://schemas.openxmlformats.org/officeDocument/2006/relationships/hyperlink" Id="rId13"/>
    <Relationship TargetMode="External" Target="Subpart_5104.6.dita#AFARS_Subpart_5104.6" Type="http://schemas.openxmlformats.org/officeDocument/2006/relationships/hyperlink" Id="rId14"/>
    <Relationship TargetMode="External" Target="5104.604.dita#AFARS_5104.604" Type="http://schemas.openxmlformats.org/officeDocument/2006/relationships/hyperlink" Id="rId15"/>
    <Relationship TargetMode="External" Target="Subpart_5104.8.dita#AFARS_Subpart_5104.8" Type="http://schemas.openxmlformats.org/officeDocument/2006/relationships/hyperlink" Id="rId16"/>
    <Relationship TargetMode="External" Target="5104.802.dita#AFARS_5104.802" Type="http://schemas.openxmlformats.org/officeDocument/2006/relationships/hyperlink" Id="rId17"/>
    <Relationship TargetMode="External" Target="5104.803.dita#AFARS_5104.803" Type="http://schemas.openxmlformats.org/officeDocument/2006/relationships/hyperlink" Id="rId18"/>
    <Relationship TargetMode="External" Target="5104.804.dita#AFARS_5104.804" Type="http://schemas.openxmlformats.org/officeDocument/2006/relationships/hyperlink" Id="rId19"/>
    <Relationship TargetMode="External" Target="5104.8045.dita#AFARS_5104.8045" Type="http://schemas.openxmlformats.org/officeDocument/2006/relationships/hyperlink" Id="rId20"/>
    <Relationship TargetMode="External" Target="Subpart_5104.9.dita#AFARS_Subpart_5104.9" Type="http://schemas.openxmlformats.org/officeDocument/2006/relationships/hyperlink" Id="rId21"/>
    <Relationship TargetMode="External" Target="5104.903.dita#AFARS_5104.903" Type="http://schemas.openxmlformats.org/officeDocument/2006/relationships/hyperlink" Id="rId22"/>
    <Relationship TargetMode="External" Target="Subpart_5104.71.dita#AFARS_Subpart_5104.71" Type="http://schemas.openxmlformats.org/officeDocument/2006/relationships/hyperlink" Id="rId23"/>
    <Relationship TargetMode="External" Target="5104.710390.dita#AFARS_5104.710390" Type="http://schemas.openxmlformats.org/officeDocument/2006/relationships/hyperlink" Id="rId2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