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**ID__AFARS_5104.50290__ID**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5104.502-90</w:t>
      </w:r>
      <w:r>
        <w:rPr>
          <w:rFonts w:ascii="Times New Roman" w:hAnsi="Times New Roman"/>
          <w:i w:val="false"/>
          <w:color w:val="000000"/>
          <w:sz w:val="24"/>
        </w:rPr>
        <w:t xml:space="preserve"> Army supplemental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Assistant Secretary of the Army (Acquisition, Logistics and Technology) on a non-delegable basis, shall ensure that systems, technologies, procedures, and processes used by the agency to conduct electronic commerce follow the guidelines set forth in FAR 4.502 (b) and (c).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