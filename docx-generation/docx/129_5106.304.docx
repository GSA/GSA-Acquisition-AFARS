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5106.304</w:t>
      </w:r>
      <w:r>
        <w:rPr>
          <w:rFonts w:ascii="Times New Roman" w:hAnsi="Times New Roman"/>
          <w:color w:val="000000"/>
          <w:sz w:val="31"/>
        </w:rPr>
        <w:t xml:space="preserve"> Approval of the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 The head of the contracting activity shall approve justifications as described at FAR 6.304(a)(3).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See 5106.303-1-90 for approval of amended justifications.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Requirements shall not be split in order to avoid submission of a justification to a higher-level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Approval procedures and thresholds for justifications based on a class of contracts are the same as for individual justifications; see FAR 6.304.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