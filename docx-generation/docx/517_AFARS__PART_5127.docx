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5127</w:t>
      </w:r>
      <w:r>
        <w:rPr>
          <w:rFonts w:ascii="Times New Roman" w:hAnsi="Times New Roman"/>
          <w:color w:val="000000"/>
          <w:sz w:val="48"/>
        </w:rPr>
        <w:t xml:space="preserve"> Patents, Data, and Copyrights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5127.2 – Patents and Copyrights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5127.201 Patent and copyright infringement liability.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5127.201-2 Contract clauses.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5127.202 Royalties.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5127.202-3 Adjustment of royalties.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5127.3 – Patent Rights Under Government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5127.303 Contract clauses.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5127.304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5127.6 – Foreign License and Technical Assistance Agreements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5127.675 Foreign license and technical assistance agreements between a domestic concern and a foreign government or concern.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5127.675-2 Review of agreements.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5127.70 – Infringement Claims, Licenses, and Assignments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5127.7004 Requirements for filing an administrative claim for patent infringement.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5127.7006-90 Investigation and administrative disposition of claims.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5127.7011 Procurement of rights in inventions, patents, and copyrights.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5127.71 – Rights in Technical Data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5127.7103 Noncommerical items or processes.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5127.7103-13 Government right to review, verify, challenge, and validate asserted restrictions.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5127.7103-14 Conformity, acceptance, and warranty of technical data.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5127.72 – Rights In Computer Software and Computer Software Documentation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5127.7203 Noncommercial computer software and noncommercial computer software documentation.</w:t>
        </w:r>
      </w:hyperlink>
    </w:p>
    <w:p>
      <w:pPr>
        <w:numPr>
          <w:ilvl w:val="2"/>
          <w:numId w:val="1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5127.7203-13 Government right to review, verify, challenge, and validate asserted restrictions.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27.2.dita#AFARS_Subpart_5127.2" Type="http://schemas.openxmlformats.org/officeDocument/2006/relationships/hyperlink" Id="rId4"/>
    <Relationship TargetMode="External" Target="5127.201.dita#AFARS_5127.201" Type="http://schemas.openxmlformats.org/officeDocument/2006/relationships/hyperlink" Id="rId5"/>
    <Relationship TargetMode="External" Target="5127.2012.dita#AFARS_5127.2012" Type="http://schemas.openxmlformats.org/officeDocument/2006/relationships/hyperlink" Id="rId6"/>
    <Relationship TargetMode="External" Target="5127.202.dita#AFARS_5127.202" Type="http://schemas.openxmlformats.org/officeDocument/2006/relationships/hyperlink" Id="rId7"/>
    <Relationship TargetMode="External" Target="5127.2023.dita#AFARS_5127.2023" Type="http://schemas.openxmlformats.org/officeDocument/2006/relationships/hyperlink" Id="rId8"/>
    <Relationship TargetMode="External" Target="Subpart_5127.3.dita#AFARS_Subpart_5127.3" Type="http://schemas.openxmlformats.org/officeDocument/2006/relationships/hyperlink" Id="rId9"/>
    <Relationship TargetMode="External" Target="5127.303.dita#AFARS_5127.303" Type="http://schemas.openxmlformats.org/officeDocument/2006/relationships/hyperlink" Id="rId10"/>
    <Relationship TargetMode="External" Target="5127.304.dita#AFARS_5127.304" Type="http://schemas.openxmlformats.org/officeDocument/2006/relationships/hyperlink" Id="rId11"/>
    <Relationship TargetMode="External" Target="Subpart_5127.6.dita#AFARS_Subpart_5127.6" Type="http://schemas.openxmlformats.org/officeDocument/2006/relationships/hyperlink" Id="rId12"/>
    <Relationship TargetMode="External" Target="5127.675.dita#AFARS_5127.675" Type="http://schemas.openxmlformats.org/officeDocument/2006/relationships/hyperlink" Id="rId13"/>
    <Relationship TargetMode="External" Target="5127.6752.dita#AFARS_5127.6752" Type="http://schemas.openxmlformats.org/officeDocument/2006/relationships/hyperlink" Id="rId14"/>
    <Relationship TargetMode="External" Target="Subpart_5127.70.dita#AFARS_Subpart_5127.70" Type="http://schemas.openxmlformats.org/officeDocument/2006/relationships/hyperlink" Id="rId15"/>
    <Relationship TargetMode="External" Target="5127.7004.dita#AFARS_5127.7004" Type="http://schemas.openxmlformats.org/officeDocument/2006/relationships/hyperlink" Id="rId16"/>
    <Relationship TargetMode="External" Target="5127.700690.dita#AFARS_5127.700690" Type="http://schemas.openxmlformats.org/officeDocument/2006/relationships/hyperlink" Id="rId17"/>
    <Relationship TargetMode="External" Target="5127.7011.dita#AFARS_5127.7011" Type="http://schemas.openxmlformats.org/officeDocument/2006/relationships/hyperlink" Id="rId18"/>
    <Relationship TargetMode="External" Target="Subpart_5127.71.dita#AFARS_Subpart_5127.71" Type="http://schemas.openxmlformats.org/officeDocument/2006/relationships/hyperlink" Id="rId19"/>
    <Relationship TargetMode="External" Target="5127.7103.dita#AFARS_5127.7103" Type="http://schemas.openxmlformats.org/officeDocument/2006/relationships/hyperlink" Id="rId20"/>
    <Relationship TargetMode="External" Target="5127.710313.dita#AFARS_5127.710313" Type="http://schemas.openxmlformats.org/officeDocument/2006/relationships/hyperlink" Id="rId21"/>
    <Relationship TargetMode="External" Target="5127.710314.dita#AFARS_5127.710314" Type="http://schemas.openxmlformats.org/officeDocument/2006/relationships/hyperlink" Id="rId22"/>
    <Relationship TargetMode="External" Target="Subpart_5127.72.dita#AFARS_Subpart_5127.72" Type="http://schemas.openxmlformats.org/officeDocument/2006/relationships/hyperlink" Id="rId23"/>
    <Relationship TargetMode="External" Target="5127.7203.dita#AFARS_5127.7203" Type="http://schemas.openxmlformats.org/officeDocument/2006/relationships/hyperlink" Id="rId24"/>
    <Relationship TargetMode="External" Target="5127.720313.dita#AFARS_5127.720313" Type="http://schemas.openxmlformats.org/officeDocument/2006/relationships/hyperlink" Id="rId2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