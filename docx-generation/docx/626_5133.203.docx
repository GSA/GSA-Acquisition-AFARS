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5133.203</w:t>
      </w:r>
      <w:r>
        <w:rPr>
          <w:rFonts w:ascii="Times New Roman" w:hAnsi="Times New Roman"/>
          <w:color w:val="000000"/>
          <w:sz w:val="36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The Assistant Secretary of the Army (Acquisition, Logistics and Technology) shall determine the application at FAR 33.203.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