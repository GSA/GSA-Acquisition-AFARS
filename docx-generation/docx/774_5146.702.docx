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**ID__AFARS_5146.702__ID**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5146.702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See Army Regulation 700-139 for procedures on tracking and accumulating data on warranty costs.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