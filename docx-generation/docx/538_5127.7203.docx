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**ID__AFARS_5127.7203__ID**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5127.7203</w:t>
      </w:r>
      <w:r>
        <w:rPr>
          <w:rFonts w:ascii="Times New Roman" w:hAnsi="Times New Roman"/>
          <w:color w:val="000000"/>
          <w:sz w:val="31"/>
        </w:rPr>
        <w:t xml:space="preserve"> Noncommercial computer software and noncommercial computer software documentation.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