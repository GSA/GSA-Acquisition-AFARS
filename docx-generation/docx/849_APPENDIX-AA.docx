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APPENDIX AA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ARMY SOURCE SELECTION SUPPLEMENT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1:PURPOSE, ROLES,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 Applicability and Waivers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 Best Value Continuum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 Source Selection Team Roles &amp;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2:PRESOLICITATION ACTIVITIES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 Conduct Acquisition Planning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2.2 Develop a Source Selection Plan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2.3 Develop the Request for Proposals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2.4 Release the Request for Proposals – No Army Text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3: EVALUATION AND DECISION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 Evaluation Activities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 Documentation of Initial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 Award Without Discussions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3.4 Competitive Range Decision Document – No Army Text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3.5 Discussion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 Final Proposal Revisions – No Army Text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 Documentation of Final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 Conduct and Document the Comparative Analysis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 Best–Value Decision – No Army Text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3.10Source Selection Decision Document – No Army Text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3.11 Debriefings – See Appendix A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3.12 Integrating Proposal into the Contract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4: DOCUMENTATION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 Minimum Requirements – No Army Text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 Electronic Source Selection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5: DEFINITIONS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A-1 Debriefing Guide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D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Oral Presentations and Proposals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E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Small Business Participation Proposal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F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On–Line Reverse Auctions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Templates / Samples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AA_ASSS.dita#AFARS_APPENDIX-AA_ASSS" Type="http://schemas.openxmlformats.org/officeDocument/2006/relationships/hyperlink" Id="rId4"/>
    <Relationship TargetMode="External" Target="APPENDIX-AA_Chapter-1.dita#AFARS_APPENDIX-AA_Chapter-1" Type="http://schemas.openxmlformats.org/officeDocument/2006/relationships/hyperlink" Id="rId5"/>
    <Relationship TargetMode="External" Target="APPENDIX-AA_Chapter-1_1-1.dita#AFARS_APPENDIX-AA_Chapter-1_1-1" Type="http://schemas.openxmlformats.org/officeDocument/2006/relationships/hyperlink" Id="rId6"/>
    <Relationship TargetMode="External" Target="APPENDIX-AA_Chapter-1_1-2.dita#AFARS_APPENDIX-AA_Chapter-1_1-2" Type="http://schemas.openxmlformats.org/officeDocument/2006/relationships/hyperlink" Id="rId7"/>
    <Relationship TargetMode="External" Target="APPENDIX-AA_Chapter-1_1-3.dita#AFARS_APPENDIX-AA_Chapter-1_1-3" Type="http://schemas.openxmlformats.org/officeDocument/2006/relationships/hyperlink" Id="rId8"/>
    <Relationship TargetMode="External" Target="APPENDIX-AA_Chapter-1_1-4.dita#AFARS_APPENDIX-AA_Chapter-1_1-4" Type="http://schemas.openxmlformats.org/officeDocument/2006/relationships/hyperlink" Id="rId9"/>
    <Relationship TargetMode="External" Target="APPENDIX-AA_Chapter-2.dita#AFARS_APPENDIX-AA_Chapter-2" Type="http://schemas.openxmlformats.org/officeDocument/2006/relationships/hyperlink" Id="rId10"/>
    <Relationship TargetMode="External" Target="APPENDIX-AA_Chapter-2_2-1.dita#AFARS_APPENDIX-AA_Chapter-2_2-1" Type="http://schemas.openxmlformats.org/officeDocument/2006/relationships/hyperlink" Id="rId11"/>
    <Relationship TargetMode="External" Target="APPENDIX-AA_Chapter-2_2-2.dita#AFARS_APPENDIX-AA_Chapter-2_2-2" Type="http://schemas.openxmlformats.org/officeDocument/2006/relationships/hyperlink" Id="rId12"/>
    <Relationship TargetMode="External" Target="APPENDIX-AA_Chapter-2_2-3.dita#AFARS_APPENDIX-AA_Chapter-2_2-3" Type="http://schemas.openxmlformats.org/officeDocument/2006/relationships/hyperlink" Id="rId13"/>
    <Relationship TargetMode="External" Target="APPENDIX-AA_Chapter-2_2-4.dita#AFARS_APPENDIX-AA_Chapter-2_2-4" Type="http://schemas.openxmlformats.org/officeDocument/2006/relationships/hyperlink" Id="rId14"/>
    <Relationship TargetMode="External" Target="APPENDIX-AA_Chapter-3.dita#AFARS_APPENDIX-AA_Chapter-3" Type="http://schemas.openxmlformats.org/officeDocument/2006/relationships/hyperlink" Id="rId15"/>
    <Relationship TargetMode="External" Target="APPENDIX-AA_Chapter-3_3-1.dita#AFARS_APPENDIX-AA_Chapter-3_3-1" Type="http://schemas.openxmlformats.org/officeDocument/2006/relationships/hyperlink" Id="rId16"/>
    <Relationship TargetMode="External" Target="APPENDIX-AA_Chapter-3_3-2.dita#AFARS_APPENDIX-AA_Chapter-3_3-2" Type="http://schemas.openxmlformats.org/officeDocument/2006/relationships/hyperlink" Id="rId17"/>
    <Relationship TargetMode="External" Target="APPENDIX-AA_Chapter-3_3-3.dita#AFARS_APPENDIX-AA_Chapter-3_3-3" Type="http://schemas.openxmlformats.org/officeDocument/2006/relationships/hyperlink" Id="rId18"/>
    <Relationship TargetMode="External" Target="APPENDIX-AA_Chapter-3_3-4.dita#AFARS_APPENDIX-AA_Chapter-3_3-4" Type="http://schemas.openxmlformats.org/officeDocument/2006/relationships/hyperlink" Id="rId19"/>
    <Relationship TargetMode="External" Target="APPENDIX-AA_Chapter-3_3-5.dita#AFARS_APPENDIX-AA_Chapter-3_3-5" Type="http://schemas.openxmlformats.org/officeDocument/2006/relationships/hyperlink" Id="rId20"/>
    <Relationship TargetMode="External" Target="APPENDIX-AA_Chapter-3_3-6.dita#AFARS_APPENDIX-AA_Chapter-3_3-6" Type="http://schemas.openxmlformats.org/officeDocument/2006/relationships/hyperlink" Id="rId21"/>
    <Relationship TargetMode="External" Target="APPENDIX-AA_Chapter-3_3-7.dita#AFARS_APPENDIX-AA_Chapter-3_3-7" Type="http://schemas.openxmlformats.org/officeDocument/2006/relationships/hyperlink" Id="rId22"/>
    <Relationship TargetMode="External" Target="APPENDIX-AA_Chapter-3_3-8.dita#AFARS_APPENDIX-AA_Chapter-3_3-8" Type="http://schemas.openxmlformats.org/officeDocument/2006/relationships/hyperlink" Id="rId23"/>
    <Relationship TargetMode="External" Target="APPENDIX-AA_Chapter-3_3-9.dita#AFARS_APPENDIX-AA_Chapter-3_3-9" Type="http://schemas.openxmlformats.org/officeDocument/2006/relationships/hyperlink" Id="rId24"/>
    <Relationship TargetMode="External" Target="APPENDIX-AA_Chapter-3_3-10.dita#AFARS_APPENDIX-AA_Chapter-3_3-10" Type="http://schemas.openxmlformats.org/officeDocument/2006/relationships/hyperlink" Id="rId25"/>
    <Relationship TargetMode="External" Target="APPENDIX-AA_Chapter-3_3-11.dita#AFARS_APPENDIX-AA_Chapter-3_3-11" Type="http://schemas.openxmlformats.org/officeDocument/2006/relationships/hyperlink" Id="rId26"/>
    <Relationship TargetMode="External" Target="APPENDIX-AA_Chapter-3_3-12.dita#AFARS_APPENDIX-AA_Chapter-3_3-12" Type="http://schemas.openxmlformats.org/officeDocument/2006/relationships/hyperlink" Id="rId27"/>
    <Relationship TargetMode="External" Target="APPENDIX-AA_Chapter-4.dita#AFARS_APPENDIX-AA_Chapter-4" Type="http://schemas.openxmlformats.org/officeDocument/2006/relationships/hyperlink" Id="rId28"/>
    <Relationship TargetMode="External" Target="APPENDIX-AA_Chapter-4_4-1.dita#AFARS_APPENDIX-AA_Chapter-4_4-1" Type="http://schemas.openxmlformats.org/officeDocument/2006/relationships/hyperlink" Id="rId29"/>
    <Relationship TargetMode="External" Target="APPENDIX-AA_Chapter-4_4-2.dita#AFARS_APPENDIX-AA_Chapter-4_4-2" Type="http://schemas.openxmlformats.org/officeDocument/2006/relationships/hyperlink" Id="rId30"/>
    <Relationship TargetMode="External" Target="APPENDIX-AA_Chapter-5.dita#AFARS_APPENDIX-AA_Chapter-5" Type="http://schemas.openxmlformats.org/officeDocument/2006/relationships/hyperlink" Id="rId31"/>
    <Relationship TargetMode="External" Target="APPENDIX-AA_Chapter-5_APPENDIX-A.dita#AFARS_APPENDIX-AA_Chapter-5_APPENDIX-A" Type="http://schemas.openxmlformats.org/officeDocument/2006/relationships/hyperlink" Id="rId32"/>
    <Relationship TargetMode="External" Target="APPENDIX-AA_Chapter-5_APPENDIX-A_A-1.dita#AFARS_APPENDIX-AA_Chapter-5_APPENDIX-A_A-1" Type="http://schemas.openxmlformats.org/officeDocument/2006/relationships/hyperlink" Id="rId33"/>
    <Relationship TargetMode="External" Target="APPENDIX-AA_Chapter-5_APPENDIX-B.dita#AFARS_APPENDIX-AA_Chapter-5_APPENDIX-B" Type="http://schemas.openxmlformats.org/officeDocument/2006/relationships/hyperlink" Id="rId34"/>
    <Relationship TargetMode="External" Target="APPENDIX-AA_Chapter-5_APPENDIX-C.dita#AFARS_APPENDIX-AA_Chapter-5_APPENDIX-C" Type="http://schemas.openxmlformats.org/officeDocument/2006/relationships/hyperlink" Id="rId35"/>
    <Relationship TargetMode="External" Target="APPENDIX-AA_Chapter-5_APPENDIX-D.dita#AFARS_APPENDIX-AA_Chapter-5_APPENDIX-D" Type="http://schemas.openxmlformats.org/officeDocument/2006/relationships/hyperlink" Id="rId36"/>
    <Relationship TargetMode="External" Target="APPENDIX-AA_Chapter-5_APPENDIX-D_OPP.dita#AFARS_APPENDIX-AA_Chapter-5_APPENDIX-D_OPP" Type="http://schemas.openxmlformats.org/officeDocument/2006/relationships/hyperlink" Id="rId37"/>
    <Relationship TargetMode="External" Target="APPENDIX-AA_Chapter-5_APPENDIX-E.dita#AFARS_APPENDIX-AA_Chapter-5_APPENDIX-E" Type="http://schemas.openxmlformats.org/officeDocument/2006/relationships/hyperlink" Id="rId38"/>
    <Relationship TargetMode="External" Target="APPENDIX-AA_Chapter-5_APPENDIX-E_SBPP.dita#AFARS_APPENDIX-AA_Chapter-5_APPENDIX-E_SBPP" Type="http://schemas.openxmlformats.org/officeDocument/2006/relationships/hyperlink" Id="rId39"/>
    <Relationship TargetMode="External" Target="APPENDIX-AA_Chapter-5_APPENDIX-F.dita#AFARS_APPENDIX-AA_Chapter-5_APPENDIX-F" Type="http://schemas.openxmlformats.org/officeDocument/2006/relationships/hyperlink" Id="rId40"/>
    <Relationship TargetMode="External" Target="APPENDIX-AA_Chapter-5_APPENDIX-F_OLRA.dita#AFARS_APPENDIX-AA_Chapter-5_APPENDIX-F_OLRA" Type="http://schemas.openxmlformats.org/officeDocument/2006/relationships/hyperlink" Id="rId41"/>
    <Relationship TargetMode="External" Target="APPENDIX-AA_Chapter-5_APPENDIX-G.dita#AFARS_APPENDIX-AA_Chapter-5_APPENDIX-G" Type="http://schemas.openxmlformats.org/officeDocument/2006/relationships/hyperlink" Id="rId42"/>
    <Relationship TargetMode="External" Target="APPENDIX-AA_Chapter-5_APPENDIX-G_TS.dita#AFARS_APPENDIX-AA_Chapter-5_APPENDIX-G_TS" Type="http://schemas.openxmlformats.org/officeDocument/2006/relationships/hyperlink" Id="rId4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