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**ID__AFARS__PART_5146__ID**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5146.5 – Acceptance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5146.503 Place of acceptance.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5146.7 – Warranties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5146.702 General.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46.5.dita#AFARS_Subpart_5146.5" Type="http://schemas.openxmlformats.org/officeDocument/2006/relationships/hyperlink" Id="rId4"/>
    <Relationship TargetMode="External" Target="5146.501.dita#AFARS_5146.501" Type="http://schemas.openxmlformats.org/officeDocument/2006/relationships/hyperlink" Id="rId5"/>
    <Relationship TargetMode="External" Target="5146.503.dita#AFARS_5146.503" Type="http://schemas.openxmlformats.org/officeDocument/2006/relationships/hyperlink" Id="rId6"/>
    <Relationship TargetMode="External" Target="Subpart_5146.7.dita#AFARS_Subpart_5146.7" Type="http://schemas.openxmlformats.org/officeDocument/2006/relationships/hyperlink" Id="rId7"/>
    <Relationship TargetMode="External" Target="5146.702.dita#AFARS_5146.702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