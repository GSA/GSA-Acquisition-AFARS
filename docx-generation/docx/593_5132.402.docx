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**ID__AFARS_5132.402__ID**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5132.402</w:t>
      </w:r>
      <w:r>
        <w:rPr>
          <w:rFonts w:ascii="Times New Roman" w:hAnsi="Times New Roman"/>
          <w:color w:val="000000"/>
          <w:sz w:val="36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(c)(1)(iii)(A) The Assistant Secretary of the Army (Acquisition, Logistics and Technology), on a non-delegable basis, shall make the determination that the advance payment is in the public interest as described at FAR 32.402(c)(1)(iii)(A).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(c)(1)(iii)(B) The Secretary of the Army, on a non-delegable basis, shall make the determination that the advance payment facilitates the national defense as described at FAR 32.402(c)(1)(iii)(B).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