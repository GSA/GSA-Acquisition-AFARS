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5111.603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See DoD 4400.1-M, Department of Defense Priorities and Allocations Manual. Direct questions about areas not covered in DoD 4400.1-M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G-4 Business Transformation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Headquarters, U.S. Army Materiel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4400 Martin Road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Redstone Arsenal, AL 35898.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