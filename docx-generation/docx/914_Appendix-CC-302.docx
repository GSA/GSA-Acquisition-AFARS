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**ID__AFARS_Appendix-CC-302__ID**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CC-302</w:t>
      </w:r>
      <w:r>
        <w:rPr>
          <w:rFonts w:ascii="Times New Roman" w:hAnsi="Times New Roman"/>
          <w:i w:val="false"/>
          <w:color w:val="000000"/>
          <w:sz w:val="24"/>
        </w:rPr>
        <w:t xml:space="preserve"> Deputy Assistant Secretary of the Army for Procurement (DASA(P)).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DASA(P) is the DA proponent for the PMR Program supporting the Senior Procurement Executive to provide oversight and evaluation of Army contracting.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