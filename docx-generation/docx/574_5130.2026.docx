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**ID__AFARS_5130.2026__ID**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5130.202-6</w:t>
      </w:r>
      <w:r>
        <w:rPr>
          <w:rFonts w:ascii="Times New Roman" w:hAnsi="Times New Roman"/>
          <w:i w:val="false"/>
          <w:color w:val="000000"/>
          <w:sz w:val="24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Technology), on a non-delegable basis, shall make the authorization as described in FAR 30.202-6(b).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