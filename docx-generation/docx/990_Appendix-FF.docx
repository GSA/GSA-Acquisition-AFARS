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**ID__AFARS_Appendix-FF__ID**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AFARS – APPENDIX FF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DEPARTMENT OF THE ARMY PLAN FOR CONTROL OF NONSTANDARD CLAUSES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Appendix-FF_DOTRPFCONC.dita#AFARS_Appendix-FF_DOTRPFCONC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