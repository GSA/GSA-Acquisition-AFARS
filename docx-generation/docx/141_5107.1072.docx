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**ID__AFARS_5107.1072__ID**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5107.107-2</w:t>
      </w:r>
      <w:r>
        <w:rPr>
          <w:rFonts w:ascii="Times New Roman" w:hAnsi="Times New Roman"/>
          <w:color w:val="000000"/>
          <w:sz w:val="31"/>
        </w:rPr>
        <w:t xml:space="preserve"> Consolidation.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The Senior Procurement Executive has delegated authority to make the consolidation determination prescribed at FAR 7.107-2 as follows: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Where the total value of the consolidated requirements is $500 million or more, the Deputy Assistant Secretary of the Army (Procurement) will make the determination.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Where the total value of the consolidated requirements is above $2 million but less than $500 million, the HCA will make the determination.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