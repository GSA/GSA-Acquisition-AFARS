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**ID__AFARS_Appendix-DD-100__ID**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DD-100</w:t>
      </w:r>
      <w:r>
        <w:rPr>
          <w:rFonts w:ascii="Times New Roman" w:hAnsi="Times New Roman"/>
          <w:i w:val="false"/>
          <w:color w:val="000000"/>
          <w:sz w:val="24"/>
        </w:rPr>
        <w:t xml:space="preserve"> Purpose.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guide provides a methodology for uniform and consistent evaluation of subcontracting plans within the Army. It is designed to facilitate compliance with the mandates of 15 U.S.C. § 637(d) to increase opportunities for small and small disadvantaged businesses.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