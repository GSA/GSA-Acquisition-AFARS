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**ID__AFARS_5101.690__ID**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5101.690</w:t>
      </w:r>
      <w:r>
        <w:rPr>
          <w:rFonts w:ascii="Times New Roman" w:hAnsi="Times New Roman"/>
          <w:color w:val="000000"/>
          <w:sz w:val="31"/>
        </w:rPr>
        <w:t xml:space="preserve"> Procurement management review assistance.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Office of the Deputy Assistant Secretary of the Army (Procurement), Procurement Insight/Oversight Directorate , manages the Procurement Management Review (PMR) Program to perform oversight of Army contracting activities in accordance with Appendix CC.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Once every 36 months, all HCAs will conduct PMRs for each of their contracting offices to ensure compliance with, at a minimum, laws, policies, regulations, directives, FAR, DFARS, AFARS and AFARS Appendix CC. HCAs will furnish copies of review reports to the HQDA PMR Team Leader at the address at 5101.290(b)(2)(ii)(B) within 60 days of completing a review.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