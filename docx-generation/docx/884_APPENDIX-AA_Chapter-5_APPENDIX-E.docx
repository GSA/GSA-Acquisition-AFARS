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**ID__AFARS_APPENDIX-AA_Chapter-5_APPENDIX-E__ID**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</w:rPr>
        <w:t>APPENDIX 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