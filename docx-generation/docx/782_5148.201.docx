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**ID__AFARS_5148.201__ID**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5148.201</w:t>
      </w:r>
      <w:r>
        <w:rPr>
          <w:rFonts w:ascii="Times New Roman" w:hAnsi="Times New Roman"/>
          <w:color w:val="000000"/>
          <w:sz w:val="31"/>
        </w:rPr>
        <w:t xml:space="preserve"> Clauses for supply or service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(a)(6) See 5148.102(a).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head of the contracting activity shall make the determination at FAR 48.201(e).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