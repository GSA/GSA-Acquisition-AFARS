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**ID__AFARS_5115.3715__ID**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5115.371-5</w:t>
      </w:r>
      <w:r>
        <w:rPr>
          <w:rFonts w:ascii="Times New Roman" w:hAnsi="Times New Roman"/>
          <w:color w:val="000000"/>
          <w:sz w:val="36"/>
        </w:rPr>
        <w:t xml:space="preserve"> Waiver.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The head of the contracting activity is authorized to perform the functions at DFARS 215.371-5.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