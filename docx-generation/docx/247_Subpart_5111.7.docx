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**ID__AFARS_Subpart_5111.7__ID**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5111.7</w:t>
      </w:r>
      <w:r>
        <w:rPr>
          <w:rFonts w:ascii="Times New Roman" w:hAnsi="Times New Roman"/>
          <w:color w:val="000000"/>
          <w:sz w:val="36"/>
        </w:rPr>
        <w:t xml:space="preserve"> —Variation in Quantity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