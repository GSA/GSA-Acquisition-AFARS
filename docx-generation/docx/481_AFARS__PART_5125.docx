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**ID__AFARS__PART_5125__ID**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5125</w:t>
      </w:r>
      <w:r>
        <w:rPr>
          <w:rFonts w:ascii="Times New Roman" w:hAnsi="Times New Roman"/>
          <w:color w:val="000000"/>
          <w:sz w:val="48"/>
        </w:rPr>
        <w:t xml:space="preserve"> Foreign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5125.1 – Buy American – Supplies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5125.103 Exceptions.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5125.105 Determining reasonableness of cost.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5125.2 – Buy American – Construction Materials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5125.202 Exceptions.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5125.204 Evaluating offers of foreign construction material.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5125.4- Trade Agreements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5125.403 World Trade Organization government procurement agreement and free trade agreements.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5125.6 – American Recovery and Reinvestment Act––Buy American Statute––Construction Materials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5125.603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5125.8 – Other International Agreements and Coordination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5125.870 Contracting with Canadian contractors.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5125.870-4 Contracting procedures.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5125.871 North Atlantic Treaty Organization (NATO) cooperative projects.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5125.871-7 Congressional notification.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5125.9 – Customs and Duties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5125.903 Exempted supplies.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5125.10 – Additional Foreign Acquisition Regulations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5125.1001 Waiver of right to examination of records.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5125.70 – Authorization Acts, Appropriations Acts, and Other Statutory Restrictions on Foreign Acquisitions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5125.7000 Scope of subpart.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5125.7000-90 Applicability to utilize a non–Army contracting activity.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5125.7002 Restrictions on food, clothing, fabrics, and hand or measuring tools.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5125.7002-2 Exceptions.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5125.7003 Restrictions on acquisition of specialty metals.</w:t>
        </w:r>
      </w:hyperlink>
    </w:p>
    <w:p>
      <w:pPr>
        <w:numPr>
          <w:ilvl w:val="2"/>
          <w:numId w:val="11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5125.7003-3 Exceptions.</w:t>
        </w:r>
      </w:hyperlink>
    </w:p>
    <w:p>
      <w:pPr>
        <w:numPr>
          <w:ilvl w:val="2"/>
          <w:numId w:val="11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5125.7003-4 One–time waiver.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5125.7008 Waiver of restrictions of 10 U.S.C. 2534.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5125.73 – Acquisitions for Foreign Military Sales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5125.7301 General.</w:t>
        </w:r>
      </w:hyperlink>
    </w:p>
    <w:p>
      <w:pPr>
        <w:numPr>
          <w:ilvl w:val="2"/>
          <w:numId w:val="13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5125.7301-1 Requirement to use firm–fixed–price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5125.77 – Acquisitions in Support of Operations in Afghanistan</w:t>
        </w:r>
      </w:hyperlink>
    </w:p>
    <w:p>
      <w:pPr>
        <w:numPr>
          <w:ilvl w:val="1"/>
          <w:numId w:val="14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5125.7703 Enhanced authority to acquire products or services from Afghanistan.</w:t>
        </w:r>
      </w:hyperlink>
    </w:p>
    <w:p>
      <w:pPr>
        <w:numPr>
          <w:ilvl w:val="2"/>
          <w:numId w:val="15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5125.7703-2 Determination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25.1.dita#AFARS_Subpart_5125.1" Type="http://schemas.openxmlformats.org/officeDocument/2006/relationships/hyperlink" Id="rId4"/>
    <Relationship TargetMode="External" Target="5125.103.dita#AFARS_5125.103" Type="http://schemas.openxmlformats.org/officeDocument/2006/relationships/hyperlink" Id="rId5"/>
    <Relationship TargetMode="External" Target="5125.105.dita#AFARS_5125.105" Type="http://schemas.openxmlformats.org/officeDocument/2006/relationships/hyperlink" Id="rId6"/>
    <Relationship TargetMode="External" Target="Subpart_5125.2.dita#AFARS_Subpart_5125.2" Type="http://schemas.openxmlformats.org/officeDocument/2006/relationships/hyperlink" Id="rId7"/>
    <Relationship TargetMode="External" Target="5125.202.dita#AFARS_5125.202" Type="http://schemas.openxmlformats.org/officeDocument/2006/relationships/hyperlink" Id="rId8"/>
    <Relationship TargetMode="External" Target="5125.204.dita#AFARS_5125.204" Type="http://schemas.openxmlformats.org/officeDocument/2006/relationships/hyperlink" Id="rId9"/>
    <Relationship TargetMode="External" Target="Subpart_5125.4.dita#AFARS_Subpart_5125.4" Type="http://schemas.openxmlformats.org/officeDocument/2006/relationships/hyperlink" Id="rId10"/>
    <Relationship TargetMode="External" Target="5125.403.dita#AFARS_5125.403" Type="http://schemas.openxmlformats.org/officeDocument/2006/relationships/hyperlink" Id="rId11"/>
    <Relationship TargetMode="External" Target="Subpart_5125.6.dita#AFARS_Subpart_5125.6" Type="http://schemas.openxmlformats.org/officeDocument/2006/relationships/hyperlink" Id="rId12"/>
    <Relationship TargetMode="External" Target="5125.603.dita#AFARS_5125.603" Type="http://schemas.openxmlformats.org/officeDocument/2006/relationships/hyperlink" Id="rId13"/>
    <Relationship TargetMode="External" Target="Subpart_5125.8.dita#AFARS_Subpart_5125.8" Type="http://schemas.openxmlformats.org/officeDocument/2006/relationships/hyperlink" Id="rId14"/>
    <Relationship TargetMode="External" Target="5125.870.dita#AFARS_5125.870" Type="http://schemas.openxmlformats.org/officeDocument/2006/relationships/hyperlink" Id="rId15"/>
    <Relationship TargetMode="External" Target="5125.8704.dita#AFARS_5125.8704" Type="http://schemas.openxmlformats.org/officeDocument/2006/relationships/hyperlink" Id="rId16"/>
    <Relationship TargetMode="External" Target="5125.871.dita#AFARS_5125.871" Type="http://schemas.openxmlformats.org/officeDocument/2006/relationships/hyperlink" Id="rId17"/>
    <Relationship TargetMode="External" Target="5125.8717.dita#AFARS_5125.8717" Type="http://schemas.openxmlformats.org/officeDocument/2006/relationships/hyperlink" Id="rId18"/>
    <Relationship TargetMode="External" Target="Subpart_5125.9.dita#AFARS_Subpart_5125.9" Type="http://schemas.openxmlformats.org/officeDocument/2006/relationships/hyperlink" Id="rId19"/>
    <Relationship TargetMode="External" Target="5125.903.dita#AFARS_5125.903" Type="http://schemas.openxmlformats.org/officeDocument/2006/relationships/hyperlink" Id="rId20"/>
    <Relationship TargetMode="External" Target="Subpart_5125.10.dita#AFARS_Subpart_5125.10" Type="http://schemas.openxmlformats.org/officeDocument/2006/relationships/hyperlink" Id="rId21"/>
    <Relationship TargetMode="External" Target="5125.1001.dita#AFARS_5125.1001" Type="http://schemas.openxmlformats.org/officeDocument/2006/relationships/hyperlink" Id="rId22"/>
    <Relationship TargetMode="External" Target="Subpart_5125.70.dita#AFARS_Subpart_5125.70" Type="http://schemas.openxmlformats.org/officeDocument/2006/relationships/hyperlink" Id="rId23"/>
    <Relationship TargetMode="External" Target="5125.7000.dita#AFARS_5125.7000" Type="http://schemas.openxmlformats.org/officeDocument/2006/relationships/hyperlink" Id="rId24"/>
    <Relationship TargetMode="External" Target="5125.700090.dita#AFARS_5125.700090" Type="http://schemas.openxmlformats.org/officeDocument/2006/relationships/hyperlink" Id="rId25"/>
    <Relationship TargetMode="External" Target="5125.7002.dita#AFARS_5125.7002" Type="http://schemas.openxmlformats.org/officeDocument/2006/relationships/hyperlink" Id="rId26"/>
    <Relationship TargetMode="External" Target="5125.70022.dita#AFARS_5125.70022" Type="http://schemas.openxmlformats.org/officeDocument/2006/relationships/hyperlink" Id="rId27"/>
    <Relationship TargetMode="External" Target="5125.7003.dita#AFARS_5125.7003" Type="http://schemas.openxmlformats.org/officeDocument/2006/relationships/hyperlink" Id="rId28"/>
    <Relationship TargetMode="External" Target="5125.70033.dita#AFARS_5125.70033" Type="http://schemas.openxmlformats.org/officeDocument/2006/relationships/hyperlink" Id="rId29"/>
    <Relationship TargetMode="External" Target="5125.70034.dita#AFARS_5125.70034" Type="http://schemas.openxmlformats.org/officeDocument/2006/relationships/hyperlink" Id="rId30"/>
    <Relationship TargetMode="External" Target="5125.7008.dita#AFARS_5125.7008" Type="http://schemas.openxmlformats.org/officeDocument/2006/relationships/hyperlink" Id="rId31"/>
    <Relationship TargetMode="External" Target="Subpart_5125.73.dita#AFARS_Subpart_5125.73" Type="http://schemas.openxmlformats.org/officeDocument/2006/relationships/hyperlink" Id="rId32"/>
    <Relationship TargetMode="External" Target="5125.7301.dita#AFARS_5125.7301" Type="http://schemas.openxmlformats.org/officeDocument/2006/relationships/hyperlink" Id="rId33"/>
    <Relationship TargetMode="External" Target="5125.73011.dita#AFARS_5125.73011" Type="http://schemas.openxmlformats.org/officeDocument/2006/relationships/hyperlink" Id="rId34"/>
    <Relationship TargetMode="External" Target="Subpart_5125.77.dita#AFARS_Subpart_5125.77" Type="http://schemas.openxmlformats.org/officeDocument/2006/relationships/hyperlink" Id="rId35"/>
    <Relationship TargetMode="External" Target="5125.7703.dita#AFARS_5125.7703" Type="http://schemas.openxmlformats.org/officeDocument/2006/relationships/hyperlink" Id="rId36"/>
    <Relationship TargetMode="External" Target="5125.77032.dita#AFARS_5125.77032" Type="http://schemas.openxmlformats.org/officeDocument/2006/relationships/hyperlink" Id="rId3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