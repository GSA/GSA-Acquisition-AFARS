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**ID__AFARS_5111.106_E__ID**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5111.106</w:t>
      </w:r>
      <w:r>
        <w:rPr>
          <w:rFonts w:ascii="Times New Roman" w:hAnsi="Times New Roman"/>
          <w:color w:val="000000"/>
          <w:sz w:val="31"/>
        </w:rPr>
        <w:t xml:space="preserve"> (S–94)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New contracts for Cloud Migration, Hosting, and Managed Services Contracting Officers and requiring activities will maximize use of the CLIN/SLIN descriptions in accordance with Appendix HH.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