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**ID__AFARS__PART_5133__ID**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5133</w:t>
      </w:r>
      <w:r>
        <w:rPr>
          <w:rFonts w:ascii="Times New Roman" w:hAnsi="Times New Roman"/>
          <w:color w:val="000000"/>
          <w:sz w:val="48"/>
        </w:rPr>
        <w:t xml:space="preserve"> Protests, Disputes, and Appeals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5133.090 Definition.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5133.1 – Protests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5133.102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5133.103 Protests to the agency.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5133.103-90 Annual agency bid protest report.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5133.104 Protests to GAO.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5133.170 Briefing requirement for protested acquisitions valued at $1 billion or more.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5133.170-90 Procedures.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5133.190 Reporting and analysis of bid protests.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5133.190-1 Bid protest action report.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5133.190-2 Quarterly bid protest analysis report.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5133.2 – Disputes and Appeals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5133.203 Applicability.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5133.204 Policy.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5133.212 Contracting officer’s duties upon appeal.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5133.212-90 Appeal procedures.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5133.212-91 Notice of an appeal.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5133.212-92 Comprehensive report to the Chief Trial Attorney.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5133.212-93 Review of appeal.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5133.212-94 Receipt of complaint.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5133.212-95 Litigation.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5133.212-96 Disposition.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5133.212-97 Review of ASBCA decisions.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5133.212-98 Dispute settlement and judgments, use of the Judgment Fund.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5133.213 Obligation to continue performance.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5133.215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5133.90 – Grant and Cooperative Agreement Claims, Disputes and Appeals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5133.9001 Designation of grant appeal authority.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133.090.dita#AFARS_5133.090" Type="http://schemas.openxmlformats.org/officeDocument/2006/relationships/hyperlink" Id="rId4"/>
    <Relationship TargetMode="External" Target="Subpart_5133.1.dita#AFARS_Subpart_5133.1" Type="http://schemas.openxmlformats.org/officeDocument/2006/relationships/hyperlink" Id="rId5"/>
    <Relationship TargetMode="External" Target="5133.102.dita#AFARS_5133.102" Type="http://schemas.openxmlformats.org/officeDocument/2006/relationships/hyperlink" Id="rId6"/>
    <Relationship TargetMode="External" Target="5133.103.dita#AFARS_5133.103" Type="http://schemas.openxmlformats.org/officeDocument/2006/relationships/hyperlink" Id="rId7"/>
    <Relationship TargetMode="External" Target="5133.10390.dita#AFARS_5133.10390" Type="http://schemas.openxmlformats.org/officeDocument/2006/relationships/hyperlink" Id="rId8"/>
    <Relationship TargetMode="External" Target="5133.104.dita#AFARS_5133.104" Type="http://schemas.openxmlformats.org/officeDocument/2006/relationships/hyperlink" Id="rId9"/>
    <Relationship TargetMode="External" Target="5133.170.dita#AFARS_5133.170" Type="http://schemas.openxmlformats.org/officeDocument/2006/relationships/hyperlink" Id="rId10"/>
    <Relationship TargetMode="External" Target="5133.17090.dita#AFARS_5133.17090" Type="http://schemas.openxmlformats.org/officeDocument/2006/relationships/hyperlink" Id="rId11"/>
    <Relationship TargetMode="External" Target="5133.190.dita#AFARS_5133.190" Type="http://schemas.openxmlformats.org/officeDocument/2006/relationships/hyperlink" Id="rId12"/>
    <Relationship TargetMode="External" Target="5133.1901.dita#AFARS_5133.1901" Type="http://schemas.openxmlformats.org/officeDocument/2006/relationships/hyperlink" Id="rId13"/>
    <Relationship TargetMode="External" Target="5133.1902.dita#AFARS_5133.1902" Type="http://schemas.openxmlformats.org/officeDocument/2006/relationships/hyperlink" Id="rId14"/>
    <Relationship TargetMode="External" Target="Subpart_5133.2.dita#AFARS_Subpart_5133.2" Type="http://schemas.openxmlformats.org/officeDocument/2006/relationships/hyperlink" Id="rId15"/>
    <Relationship TargetMode="External" Target="5133.203.dita#AFARS_5133.203" Type="http://schemas.openxmlformats.org/officeDocument/2006/relationships/hyperlink" Id="rId16"/>
    <Relationship TargetMode="External" Target="5133.204.dita#AFARS_5133.204" Type="http://schemas.openxmlformats.org/officeDocument/2006/relationships/hyperlink" Id="rId17"/>
    <Relationship TargetMode="External" Target="5133.212.dita#AFARS_5133.212" Type="http://schemas.openxmlformats.org/officeDocument/2006/relationships/hyperlink" Id="rId18"/>
    <Relationship TargetMode="External" Target="5133.21290.dita#AFARS_5133.21290" Type="http://schemas.openxmlformats.org/officeDocument/2006/relationships/hyperlink" Id="rId19"/>
    <Relationship TargetMode="External" Target="5133.21291.dita#AFARS_5133.21291" Type="http://schemas.openxmlformats.org/officeDocument/2006/relationships/hyperlink" Id="rId20"/>
    <Relationship TargetMode="External" Target="5133.21292.dita#AFARS_5133.21292" Type="http://schemas.openxmlformats.org/officeDocument/2006/relationships/hyperlink" Id="rId21"/>
    <Relationship TargetMode="External" Target="5133.21293.dita#AFARS_5133.21293" Type="http://schemas.openxmlformats.org/officeDocument/2006/relationships/hyperlink" Id="rId22"/>
    <Relationship TargetMode="External" Target="5133.21294.dita#AFARS_5133.21294" Type="http://schemas.openxmlformats.org/officeDocument/2006/relationships/hyperlink" Id="rId23"/>
    <Relationship TargetMode="External" Target="5133.21295.dita#AFARS_5133.21295" Type="http://schemas.openxmlformats.org/officeDocument/2006/relationships/hyperlink" Id="rId24"/>
    <Relationship TargetMode="External" Target="5133.21296.dita#AFARS_5133.21296" Type="http://schemas.openxmlformats.org/officeDocument/2006/relationships/hyperlink" Id="rId25"/>
    <Relationship TargetMode="External" Target="5133.21297.dita#AFARS_5133.21297" Type="http://schemas.openxmlformats.org/officeDocument/2006/relationships/hyperlink" Id="rId26"/>
    <Relationship TargetMode="External" Target="5133.21298.dita#AFARS_5133.21298" Type="http://schemas.openxmlformats.org/officeDocument/2006/relationships/hyperlink" Id="rId27"/>
    <Relationship TargetMode="External" Target="5133.213.dita#AFARS_5133.213" Type="http://schemas.openxmlformats.org/officeDocument/2006/relationships/hyperlink" Id="rId28"/>
    <Relationship TargetMode="External" Target="5133.215.dita#AFARS_5133.215" Type="http://schemas.openxmlformats.org/officeDocument/2006/relationships/hyperlink" Id="rId29"/>
    <Relationship TargetMode="External" Target="Subpart_5133.90.dita#AFARS_Subpart_5133.90" Type="http://schemas.openxmlformats.org/officeDocument/2006/relationships/hyperlink" Id="rId30"/>
    <Relationship TargetMode="External" Target="5133.9001.dita#AFARS_5133.9001" Type="http://schemas.openxmlformats.org/officeDocument/2006/relationships/hyperlink" Id="rId3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