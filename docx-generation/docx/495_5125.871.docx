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**ID__AFARS_5125.871__ID**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5125.871</w:t>
      </w:r>
      <w:r>
        <w:rPr>
          <w:rFonts w:ascii="Times New Roman" w:hAnsi="Times New Roman"/>
          <w:color w:val="000000"/>
          <w:sz w:val="31"/>
        </w:rPr>
        <w:t xml:space="preserve"> North Atlantic Treaty Organization (NATO) cooperative projects.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