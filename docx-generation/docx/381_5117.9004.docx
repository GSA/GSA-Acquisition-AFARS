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**ID__AFARS_5117.9004__ID**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5117.9004</w:t>
      </w:r>
      <w:r>
        <w:rPr>
          <w:rFonts w:ascii="Times New Roman" w:hAnsi="Times New Roman"/>
          <w:color w:val="000000"/>
          <w:sz w:val="31"/>
        </w:rPr>
        <w:t xml:space="preserve"> Procedures.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