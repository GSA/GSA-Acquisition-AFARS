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**ID__AFARS_Appendix-CC-102__ID**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CC-102</w:t>
      </w:r>
      <w:r>
        <w:rPr>
          <w:rFonts w:ascii="Times New Roman" w:hAnsi="Times New Roman"/>
          <w:i w:val="false"/>
          <w:color w:val="000000"/>
          <w:sz w:val="24"/>
        </w:rPr>
        <w:t xml:space="preserve"> Applicability.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This Appendix applies to all elements of the Army that exercise contracting authority emanating from the Army Senior Procurement Executive (SPE) regardless of funding source, type of commodity, or service.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