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**ID__AFARS_5105.4041__ID**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5105.404-1</w:t>
      </w:r>
      <w:r>
        <w:rPr>
          <w:rFonts w:ascii="Times New Roman" w:hAnsi="Times New Roman"/>
          <w:i w:val="false"/>
          <w:color w:val="000000"/>
          <w:sz w:val="24"/>
        </w:rPr>
        <w:t xml:space="preserve"> Release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Application.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Assistant Secretary of the Army (Acquisition, Logistics and Technology) may release long-range acquisition estimates.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