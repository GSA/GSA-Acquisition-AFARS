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**ID__AFARS_5137.720494__ID**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5137.7204-94</w:t>
      </w:r>
      <w:r>
        <w:rPr>
          <w:rFonts w:ascii="Times New Roman" w:hAnsi="Times New Roman"/>
          <w:color w:val="000000"/>
          <w:sz w:val="31"/>
        </w:rPr>
        <w:t xml:space="preserve"> Gratuitous agreements.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 gratuitous agreement is an agreement with a civilian educational institution or with a commercial firm for training of military personnel for which the Government does not pay.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One of the offices in 5137.7204-93 will furnish requests and information necessary for the execution of a gratuitous agreement to the contracting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contracting officer shall furnish two copies of the gratuitous agreement to the appropriate addressee in 5137.7204-93. In addition, the contracting officer shall furnish a copy of the agreement to all Army activities likely to have use for the training covered by the agreement.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