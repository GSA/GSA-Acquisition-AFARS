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**ID__AFARS_5107.9001__ID**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5107.9001</w:t>
      </w:r>
      <w:r>
        <w:rPr>
          <w:rFonts w:ascii="Times New Roman" w:hAnsi="Times New Roman"/>
          <w:color w:val="000000"/>
          <w:sz w:val="31"/>
        </w:rPr>
        <w:t xml:space="preserve"> Definitions.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“Independent government estimate (IGE),” as used in this subpart, means the Government’s estimate of the projected price or cost that a contractor would incur in the successful performance of a contract.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