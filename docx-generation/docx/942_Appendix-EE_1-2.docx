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**ID__AFARS_Appendix-EE_1-2__ID**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1-2.</w:t>
      </w:r>
      <w:r>
        <w:rPr>
          <w:rFonts w:ascii="Times New Roman" w:hAnsi="Times New Roman"/>
          <w:color w:val="000000"/>
          <w:sz w:val="36"/>
        </w:rPr>
        <w:t xml:space="preserve"> Glossary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Acronyms and special terms are in the Glossary, Appendix J.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