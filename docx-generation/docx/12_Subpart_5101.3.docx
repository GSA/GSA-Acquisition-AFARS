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**ID__AFARS_Subpart_5101.3__ID**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5101.3</w:t>
      </w:r>
      <w:r>
        <w:rPr>
          <w:rFonts w:ascii="Times New Roman" w:hAnsi="Times New Roman"/>
          <w:color w:val="000000"/>
          <w:sz w:val="36"/>
        </w:rPr>
        <w:t xml:space="preserve"> – Agency Acquisition Regulations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