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**ID__AFARS_5109.402__ID**</w:t>
      </w:r>
    </w:p>
    <w:p>
      <w:pPr>
        <w:pStyle w:val="Heading3"/>
        <w:spacing w:after="199"/>
        <w:ind w:left="120"/>
        <w:jc w:val="left"/>
      </w:pPr>
      <w:r>
        <w:rPr>
          <w:rFonts w:ascii="Times New Roman" w:hAnsi="Times New Roman"/>
          <w:color w:val="000000"/>
          <w:sz w:val="31"/>
        </w:rPr>
        <w:t>5109.402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(d) The Chief, Procurement Fraud Branch, U.S. Army Contract and Fiscal Law Division, U.S. Army Legal Services Agency, Office the Judge Advocate General processes and recommends debarment or suspension action to the suspension and debarment official (SDO).</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