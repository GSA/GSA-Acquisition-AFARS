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**ID__AFARS_5117.1051__ID**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5117.105-1</w:t>
      </w:r>
      <w:r>
        <w:rPr>
          <w:rFonts w:ascii="Times New Roman" w:hAnsi="Times New Roman"/>
          <w:color w:val="000000"/>
          <w:sz w:val="31"/>
        </w:rPr>
        <w:t xml:space="preserve"> 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may enter into a multi-year contract for supplies as described in FAR 17.105-1(b).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