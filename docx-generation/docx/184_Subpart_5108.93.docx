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**ID__AFARS_Subpart_5108.93__ID**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5108.93</w:t>
      </w:r>
      <w:r>
        <w:rPr>
          <w:rFonts w:ascii="Times New Roman" w:hAnsi="Times New Roman"/>
          <w:color w:val="000000"/>
          <w:sz w:val="36"/>
        </w:rPr>
        <w:t xml:space="preserve"> – Training With Commercial Firms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