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**ID__AFARS__PART_5103__ID**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5103</w:t>
      </w:r>
      <w:r>
        <w:rPr>
          <w:rFonts w:ascii="Times New Roman" w:hAnsi="Times New Roman"/>
          <w:color w:val="000000"/>
          <w:sz w:val="48"/>
        </w:rPr>
        <w:t xml:space="preserve"> Improper Business Practices and Personal Conflicts of Interest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5103.1 – Safeguards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5103.104 Procurement integrity.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5103.104-4 Disclosure, protection, and marking of contractor bid or proposal information and source selection information.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5103.104-5 Disqualification.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5103.104-6 Ethics advisory opinions regarding prohibitions on a former official’s acceptance of compensation from a contractor.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5103.104-7 Violations or possible violations.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5103.171 Senior DoD officials seeking employment with defense contractors.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5103.171-3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5103.2 – Contractor Gratuities to Government Personnel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5103.201 Applicability.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5103.203 Reporting suspected violations of the Gratuities clause.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5103.204 Treatment of violations.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5103.6 – Contracts with Government Employees or Organizations Owned or Controlled by Them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5103.602 Exceptions.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5103. 7 – Voiding and Rescinding Contracts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5103.703 Authority.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5103.704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5103.9 – Whistleblower Protections for Contractor Employees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5103.905 Procedures for investigating complaints.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5103.906 Remedies.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5103.10 – Contractor Code of Business Ethics and Conduct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5103.1004 Contract clauses.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03.1.dita#AFARS_Subpart_5103.1" Type="http://schemas.openxmlformats.org/officeDocument/2006/relationships/hyperlink" Id="rId4"/>
    <Relationship TargetMode="External" Target="5103.104.dita#AFARS_5103.104" Type="http://schemas.openxmlformats.org/officeDocument/2006/relationships/hyperlink" Id="rId5"/>
    <Relationship TargetMode="External" Target="5103.1044.dita#AFARS_5103.1044" Type="http://schemas.openxmlformats.org/officeDocument/2006/relationships/hyperlink" Id="rId6"/>
    <Relationship TargetMode="External" Target="5103.1045.dita#AFARS_5103.1045" Type="http://schemas.openxmlformats.org/officeDocument/2006/relationships/hyperlink" Id="rId7"/>
    <Relationship TargetMode="External" Target="5103.1046.dita#AFARS_5103.1046" Type="http://schemas.openxmlformats.org/officeDocument/2006/relationships/hyperlink" Id="rId8"/>
    <Relationship TargetMode="External" Target="5103.1047.dita#AFARS_5103.1047" Type="http://schemas.openxmlformats.org/officeDocument/2006/relationships/hyperlink" Id="rId9"/>
    <Relationship TargetMode="External" Target="5103.171.dita#AFARS_5103.171" Type="http://schemas.openxmlformats.org/officeDocument/2006/relationships/hyperlink" Id="rId10"/>
    <Relationship TargetMode="External" Target="5103.1713.dita#AFARS_5103.1713" Type="http://schemas.openxmlformats.org/officeDocument/2006/relationships/hyperlink" Id="rId11"/>
    <Relationship TargetMode="External" Target="Subpart_5103.2.dita#AFARS_Subpart_5103.2" Type="http://schemas.openxmlformats.org/officeDocument/2006/relationships/hyperlink" Id="rId12"/>
    <Relationship TargetMode="External" Target="5103.201.dita#AFARS_5103.201" Type="http://schemas.openxmlformats.org/officeDocument/2006/relationships/hyperlink" Id="rId13"/>
    <Relationship TargetMode="External" Target="5103.203.dita#AFARS_5103.203" Type="http://schemas.openxmlformats.org/officeDocument/2006/relationships/hyperlink" Id="rId14"/>
    <Relationship TargetMode="External" Target="5103.204.dita#AFARS_5103.204" Type="http://schemas.openxmlformats.org/officeDocument/2006/relationships/hyperlink" Id="rId15"/>
    <Relationship TargetMode="External" Target="Subpart_5103.6.dita#AFARS_Subpart_5103.6" Type="http://schemas.openxmlformats.org/officeDocument/2006/relationships/hyperlink" Id="rId16"/>
    <Relationship TargetMode="External" Target="5103.602.dita#AFARS_5103.602" Type="http://schemas.openxmlformats.org/officeDocument/2006/relationships/hyperlink" Id="rId17"/>
    <Relationship TargetMode="External" Target="Subpart_5103..dita#AFARS_Subpart_5103." Type="http://schemas.openxmlformats.org/officeDocument/2006/relationships/hyperlink" Id="rId18"/>
    <Relationship TargetMode="External" Target="5103.703.dita#AFARS_5103.703" Type="http://schemas.openxmlformats.org/officeDocument/2006/relationships/hyperlink" Id="rId19"/>
    <Relationship TargetMode="External" Target="5103.704.dita#AFARS_5103.704" Type="http://schemas.openxmlformats.org/officeDocument/2006/relationships/hyperlink" Id="rId20"/>
    <Relationship TargetMode="External" Target="Subpart_5103.9.dita#AFARS_Subpart_5103.9" Type="http://schemas.openxmlformats.org/officeDocument/2006/relationships/hyperlink" Id="rId21"/>
    <Relationship TargetMode="External" Target="5103.905.dita#AFARS_5103.905" Type="http://schemas.openxmlformats.org/officeDocument/2006/relationships/hyperlink" Id="rId22"/>
    <Relationship TargetMode="External" Target="5103.906.dita#AFARS_5103.906" Type="http://schemas.openxmlformats.org/officeDocument/2006/relationships/hyperlink" Id="rId23"/>
    <Relationship TargetMode="External" Target="Subpart_5103.10.dita#AFARS_Subpart_5103.10" Type="http://schemas.openxmlformats.org/officeDocument/2006/relationships/hyperlink" Id="rId24"/>
    <Relationship TargetMode="External" Target="5103.1004.dita#AFARS_5103.1004" Type="http://schemas.openxmlformats.org/officeDocument/2006/relationships/hyperlink" Id="rId2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