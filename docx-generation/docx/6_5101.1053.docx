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**ID__AFARS_5101.1053__ID**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5101.105-3</w:t>
      </w:r>
      <w:r>
        <w:rPr>
          <w:rFonts w:ascii="Times New Roman" w:hAnsi="Times New Roman"/>
          <w:i w:val="false"/>
          <w:color w:val="000000"/>
          <w:sz w:val="24"/>
        </w:rPr>
        <w:t xml:space="preserve"> Copies.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AFARS is available electronically via the Internet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https://spcs3.kc.army.mil/asaalt/procurement/AFARS/Home.aspx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Office of the Deputy Assistant Secretary of the Army (Procurement) (ODASA(P)), Procurement Policy Directorate, SAAL-PP will issue notices of AFARS revisions to all senior contracting officials (SCOs).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Home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