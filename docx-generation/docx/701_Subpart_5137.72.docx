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**ID__AFARS_Subpart_5137.72__ID**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5137.72</w:t>
      </w:r>
      <w:r>
        <w:rPr>
          <w:rFonts w:ascii="Times New Roman" w:hAnsi="Times New Roman"/>
          <w:color w:val="000000"/>
          <w:sz w:val="36"/>
        </w:rPr>
        <w:t xml:space="preserve"> – Educational Service Agreements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