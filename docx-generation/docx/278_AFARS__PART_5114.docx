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**ID__AFARS__PART_5114__ID**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AFARS – PART 5114</w:t>
      </w:r>
      <w:r>
        <w:rPr>
          <w:rFonts w:ascii="Times New Roman" w:hAnsi="Times New Roman"/>
          <w:color w:val="000000"/>
          <w:sz w:val="48"/>
        </w:rPr>
        <w:t xml:space="preserve"> Sealed Bidding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5114.2 – Solicitation of Bids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5114.201 Preparation of invitations for bids.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5114.201-7 Contract clauses.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5114.4 – Opening of Bids and Award of Contract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5114.407 Mistakes in bids.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5114.407-3 Other mistakes disclosed before award.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5114.407-4 Mistakes after award.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5114.409 Information to bidders.</w:t>
        </w:r>
      </w:hyperlink>
    </w:p>
    <w:p>
      <w:pPr>
        <w:numPr>
          <w:ilvl w:val="2"/>
          <w:numId w:val="4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5114.409-2 Award of classified contracts.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114.2.dita#AFARS_Subpart_5114.2" Type="http://schemas.openxmlformats.org/officeDocument/2006/relationships/hyperlink" Id="rId4"/>
    <Relationship TargetMode="External" Target="5114.201.dita#AFARS_5114.201" Type="http://schemas.openxmlformats.org/officeDocument/2006/relationships/hyperlink" Id="rId5"/>
    <Relationship TargetMode="External" Target="5114.2017.dita#AFARS_5114.2017" Type="http://schemas.openxmlformats.org/officeDocument/2006/relationships/hyperlink" Id="rId6"/>
    <Relationship TargetMode="External" Target="Subpart_5114.4.dita#AFARS_Subpart_5114.4" Type="http://schemas.openxmlformats.org/officeDocument/2006/relationships/hyperlink" Id="rId7"/>
    <Relationship TargetMode="External" Target="5114.407.dita#AFARS_5114.407" Type="http://schemas.openxmlformats.org/officeDocument/2006/relationships/hyperlink" Id="rId8"/>
    <Relationship TargetMode="External" Target="5114.4073.dita#AFARS_5114.4073" Type="http://schemas.openxmlformats.org/officeDocument/2006/relationships/hyperlink" Id="rId9"/>
    <Relationship TargetMode="External" Target="5114.4074.dita#AFARS_5114.4074" Type="http://schemas.openxmlformats.org/officeDocument/2006/relationships/hyperlink" Id="rId10"/>
    <Relationship TargetMode="External" Target="5114.409.dita#AFARS_5114.409" Type="http://schemas.openxmlformats.org/officeDocument/2006/relationships/hyperlink" Id="rId11"/>
    <Relationship TargetMode="External" Target="5114.4092.dita#AFARS_5114.4092" Type="http://schemas.openxmlformats.org/officeDocument/2006/relationships/hyperlink" Id="rId1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