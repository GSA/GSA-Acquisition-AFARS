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**ID__AFARS_5134.003__ID**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5134.003</w:t>
      </w:r>
      <w:r>
        <w:rPr>
          <w:rFonts w:ascii="Times New Roman" w:hAnsi="Times New Roman"/>
          <w:color w:val="000000"/>
          <w:sz w:val="31"/>
        </w:rPr>
        <w:t xml:space="preserve"> Responsibilities.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See Army Regulation 70-1, Army Acquisition Policy.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