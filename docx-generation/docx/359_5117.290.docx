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**ID__AFARS_5117.290__ID**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5117.290</w:t>
      </w:r>
      <w:r>
        <w:rPr>
          <w:rFonts w:ascii="Times New Roman" w:hAnsi="Times New Roman"/>
          <w:color w:val="000000"/>
          <w:sz w:val="31"/>
        </w:rPr>
        <w:t xml:space="preserve"> Addition of option clause or quantities to contracts after award.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Contracting officers shall obtain prior approval in accordance with FAR 6.304 before modifying a contract to incorporate option clauses or additional option quantities after award. Justifications shall include the reason for the proposed modification and the potential impact of disapproval.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