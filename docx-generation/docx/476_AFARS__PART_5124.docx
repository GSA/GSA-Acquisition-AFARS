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**ID__AFARS__PART_5124__ID**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5124</w:t>
      </w:r>
      <w:r>
        <w:rPr>
          <w:rFonts w:ascii="Times New Roman" w:hAnsi="Times New Roman"/>
          <w:color w:val="000000"/>
          <w:sz w:val="48"/>
        </w:rPr>
        <w:t xml:space="preserve"> Protection of Privacy and Freedom of Information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5124.1 – Protection of Individual Privacy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5124.103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5124.2 – Freedom of Information Act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5124.203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24.1.dita#AFARS_Subpart_5124.1" Type="http://schemas.openxmlformats.org/officeDocument/2006/relationships/hyperlink" Id="rId4"/>
    <Relationship TargetMode="External" Target="5124.103.dita#AFARS_5124.103" Type="http://schemas.openxmlformats.org/officeDocument/2006/relationships/hyperlink" Id="rId5"/>
    <Relationship TargetMode="External" Target="Subpart_5124.2.dita#AFARS_Subpart_5124.2" Type="http://schemas.openxmlformats.org/officeDocument/2006/relationships/hyperlink" Id="rId6"/>
    <Relationship TargetMode="External" Target="5124.203.dita#AFARS_5124.203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