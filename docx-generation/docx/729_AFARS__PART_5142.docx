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5142</w:t>
      </w:r>
      <w:r>
        <w:rPr>
          <w:rFonts w:ascii="Times New Roman" w:hAnsi="Times New Roman"/>
          <w:color w:val="000000"/>
          <w:sz w:val="48"/>
        </w:rPr>
        <w:t xml:space="preserve"> Contract Administration and Audit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5142.1 – Contract Audit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5142.190 Follow–up on contract audit reports.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5142.190-1 Responsibilities.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5142.190-2 Tracking of contract audit report recommendations.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5142.190-3 Reporting.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5142.190-4 Overage Audit Review Boards.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5142.2 – Contract Administration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5142.202 Assignment of contract administration.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5142.3 – Contract Administration Office Functions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5142.302 Contract administration functions.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5142.6 – Corporate Administrative Contracting Officer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5142.602 Assignment and location.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5142.7 – Indirect Cost Rates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5142.703 General.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5142.703-2 Certification of indirect costs.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5142.15 – Contractor Performance Information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5142.1502 Policy.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5142.1503 Procedures.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5142.1503-90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5142.71 – Voluntary Refunds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5142.7100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2.1.dita#AFARS_Subpart_5142.1" Type="http://schemas.openxmlformats.org/officeDocument/2006/relationships/hyperlink" Id="rId4"/>
    <Relationship TargetMode="External" Target="5142.190.dita#AFARS_5142.190" Type="http://schemas.openxmlformats.org/officeDocument/2006/relationships/hyperlink" Id="rId5"/>
    <Relationship TargetMode="External" Target="5142.1901.dita#AFARS_5142.1901" Type="http://schemas.openxmlformats.org/officeDocument/2006/relationships/hyperlink" Id="rId6"/>
    <Relationship TargetMode="External" Target="5142.1902.dita#AFARS_5142.1902" Type="http://schemas.openxmlformats.org/officeDocument/2006/relationships/hyperlink" Id="rId7"/>
    <Relationship TargetMode="External" Target="5142.1903.dita#AFARS_5142.1903" Type="http://schemas.openxmlformats.org/officeDocument/2006/relationships/hyperlink" Id="rId8"/>
    <Relationship TargetMode="External" Target="5142.1904.dita#AFARS_5142.1904" Type="http://schemas.openxmlformats.org/officeDocument/2006/relationships/hyperlink" Id="rId9"/>
    <Relationship TargetMode="External" Target="Subpart_5142.2.dita#AFARS_Subpart_5142.2" Type="http://schemas.openxmlformats.org/officeDocument/2006/relationships/hyperlink" Id="rId10"/>
    <Relationship TargetMode="External" Target="5142.202.dita#AFARS_5142.202" Type="http://schemas.openxmlformats.org/officeDocument/2006/relationships/hyperlink" Id="rId11"/>
    <Relationship TargetMode="External" Target="Subpart_5142.3.dita#AFARS_Subpart_5142.3" Type="http://schemas.openxmlformats.org/officeDocument/2006/relationships/hyperlink" Id="rId12"/>
    <Relationship TargetMode="External" Target="5142.302.dita#AFARS_5142.302" Type="http://schemas.openxmlformats.org/officeDocument/2006/relationships/hyperlink" Id="rId13"/>
    <Relationship TargetMode="External" Target="Subpart_5142.6.dita#AFARS_Subpart_5142.6" Type="http://schemas.openxmlformats.org/officeDocument/2006/relationships/hyperlink" Id="rId14"/>
    <Relationship TargetMode="External" Target="5142.602.dita#AFARS_5142.602" Type="http://schemas.openxmlformats.org/officeDocument/2006/relationships/hyperlink" Id="rId15"/>
    <Relationship TargetMode="External" Target="Subpart_5142.7.dita#AFARS_Subpart_5142.7" Type="http://schemas.openxmlformats.org/officeDocument/2006/relationships/hyperlink" Id="rId16"/>
    <Relationship TargetMode="External" Target="5142.703.dita#AFARS_5142.703" Type="http://schemas.openxmlformats.org/officeDocument/2006/relationships/hyperlink" Id="rId17"/>
    <Relationship TargetMode="External" Target="5142.7032.dita#AFARS_5142.7032" Type="http://schemas.openxmlformats.org/officeDocument/2006/relationships/hyperlink" Id="rId18"/>
    <Relationship TargetMode="External" Target="Subpart_5142.15.dita#AFARS_Subpart_5142.15" Type="http://schemas.openxmlformats.org/officeDocument/2006/relationships/hyperlink" Id="rId19"/>
    <Relationship TargetMode="External" Target="5142.1502.dita#AFARS_5142.1502" Type="http://schemas.openxmlformats.org/officeDocument/2006/relationships/hyperlink" Id="rId20"/>
    <Relationship TargetMode="External" Target="5142.1503.dita#AFARS_5142.1503" Type="http://schemas.openxmlformats.org/officeDocument/2006/relationships/hyperlink" Id="rId21"/>
    <Relationship TargetMode="External" Target="5142.150390.dita#AFARS_5142.150390" Type="http://schemas.openxmlformats.org/officeDocument/2006/relationships/hyperlink" Id="rId22"/>
    <Relationship TargetMode="External" Target="Subpart_5142.71.dita#AFARS_Subpart_5142.71" Type="http://schemas.openxmlformats.org/officeDocument/2006/relationships/hyperlink" Id="rId23"/>
    <Relationship TargetMode="External" Target="5142.7100.dita#AFARS_5142.7100" Type="http://schemas.openxmlformats.org/officeDocument/2006/relationships/hyperlink" Id="rId2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