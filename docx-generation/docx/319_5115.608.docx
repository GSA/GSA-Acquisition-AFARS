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**ID__AFARS_5115.608__ID**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5115.608</w:t>
      </w:r>
      <w:r>
        <w:rPr>
          <w:rFonts w:ascii="Times New Roman" w:hAnsi="Times New Roman"/>
          <w:color w:val="000000"/>
          <w:sz w:val="36"/>
        </w:rPr>
        <w:t xml:space="preserve"> Prohibitions.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Government personnel shall not disclose proprietary data included in an unsolicited proposal for any purpose or use except for evaluation purposes (see FAR 15.608). In the event a contract award is made as a result of an unsolicited proposal, the Government shall have the right to duplicate, use, or disclose proprietary data to the extent provided in the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