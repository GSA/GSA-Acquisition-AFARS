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**ID__AFARS_5132.0062__ID**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5132.006-2</w:t>
      </w:r>
      <w:r>
        <w:rPr>
          <w:rFonts w:ascii="Times New Roman" w:hAnsi="Times New Roman"/>
          <w:color w:val="000000"/>
          <w:sz w:val="31"/>
        </w:rPr>
        <w:t xml:space="preserve"> Definition.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Army’s remedy coordination official is the Chief, Procurement Fraud Branch, Office of The Judge Advocate General; telephone (703) 696-1550; Fax (703) 696-1559.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