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**ID__AFARS_5119.804__ID**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5119.804</w:t>
      </w:r>
      <w:r>
        <w:rPr>
          <w:rFonts w:ascii="Times New Roman" w:hAnsi="Times New Roman"/>
          <w:color w:val="000000"/>
          <w:sz w:val="31"/>
        </w:rPr>
        <w:t xml:space="preserve"> Evaluation, offering, and acceptance.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