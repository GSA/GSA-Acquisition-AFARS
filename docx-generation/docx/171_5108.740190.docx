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**ID__AFARS_5108.740190__ID**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5108.7401-90</w:t>
      </w:r>
      <w:r>
        <w:rPr>
          <w:rFonts w:ascii="Times New Roman" w:hAnsi="Times New Roman"/>
          <w:color w:val="000000"/>
          <w:sz w:val="31"/>
        </w:rPr>
        <w:t xml:space="preserve"> Software product manager.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The Army’s software product manager is the Computer Hardware, Enterprise Software and Solutions (CHESS) Office. Information on CHESS is available via the Internet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https://chess.army.mil</w:t>
        </w:r>
      </w:hyperlink>
      <w:r>
        <w:rPr>
          <w:rFonts w:ascii="Times New Roman" w:hAnsi="Times New Roman"/>
          <w:color w:val="000000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hess.arm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