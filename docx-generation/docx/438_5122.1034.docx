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**ID__AFARS_5122.1034__ID**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31"/>
        </w:rPr>
        <w:t>5122.103-4</w:t>
      </w:r>
      <w:r>
        <w:rPr>
          <w:rFonts w:ascii="Times New Roman" w:hAnsi="Times New Roman"/>
          <w:i w:val="false"/>
          <w:color w:val="000000"/>
          <w:sz w:val="31"/>
        </w:rPr>
        <w:t xml:space="preserve"> Approvals.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following individuals may approve overtime: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(i) Contracting officer.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(ii) Chief of contracting office.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(iii) HCAs.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(iv) Senior contracting official.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(v) Other individuals whom the Deputy Assistant Secretary of the Army (Procurement), Office of the Assistant Secretary of the Army (Acquisition, Logistics and Technology), specifically designates as needed.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