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5118</w:t>
      </w:r>
      <w:r>
        <w:rPr>
          <w:rFonts w:ascii="Times New Roman" w:hAnsi="Times New Roman"/>
          <w:color w:val="000000"/>
          <w:sz w:val="48"/>
        </w:rPr>
        <w:t xml:space="preserve"> Emergency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5118.1 – Available Acquisition Flexibilities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5118.170 Additional acquisition flexibilities.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5118.2 – Emergency Acquisition Flexibilities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5118.201 Head of contracting activity determinations.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5118.271 Contingency operation.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8.1.dita#AFARS_Subpart_5118.1" Type="http://schemas.openxmlformats.org/officeDocument/2006/relationships/hyperlink" Id="rId4"/>
    <Relationship TargetMode="External" Target="5118.170.dita#AFARS_5118.170" Type="http://schemas.openxmlformats.org/officeDocument/2006/relationships/hyperlink" Id="rId5"/>
    <Relationship TargetMode="External" Target="Subpart_5118.2.dita#AFARS_Subpart_5118.2" Type="http://schemas.openxmlformats.org/officeDocument/2006/relationships/hyperlink" Id="rId6"/>
    <Relationship TargetMode="External" Target="5118.201.dita#AFARS_5118.201" Type="http://schemas.openxmlformats.org/officeDocument/2006/relationships/hyperlink" Id="rId7"/>
    <Relationship TargetMode="External" Target="5118.271.dita#AFARS_5118.27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