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**ID__AFARS_5124.203__ID**</w:t>
      </w:r>
    </w:p>
    <w:p>
      <w:pPr>
        <w:pStyle w:val="Heading3"/>
        <w:spacing w:after="199"/>
        <w:ind w:left="120"/>
        <w:jc w:val="left"/>
      </w:pPr>
      <w:r>
        <w:rPr>
          <w:rFonts w:ascii="Times New Roman" w:hAnsi="Times New Roman"/>
          <w:color w:val="000000"/>
          <w:sz w:val="31"/>
        </w:rPr>
        <w:t>5124.203</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(a) Contracting officers must follow instructions in Army Regulation (AR) 25-55 for the denial of, or release of, acquisition information.</w:t>
      </w:r>
    </w:p>
    <w:p>
      <w:pPr>
        <w:pBdr>
          <w:top w:space="5"/>
          <w:left w:space="5"/>
          <w:bottom w:space="5"/>
          <w:right w:space="5"/>
        </w:pBdr>
        <w:spacing w:after="0"/>
        <w:ind w:left="225"/>
        <w:jc w:val="left"/>
      </w:pPr>
      <w:r>
        <w:rPr>
          <w:rFonts w:ascii="Times New Roman" w:hAnsi="Times New Roman"/>
          <w:b w:val="false"/>
          <w:i w:val="false"/>
          <w:color w:val="000000"/>
          <w:sz w:val="22"/>
        </w:rPr>
        <w:t>(b)(i) The Assistant Secretary of the Army (Acquisition, Logistics and Technology) has delegated the initial denial authority to act on requests for procurement records under the Freedom of Information Act, except those procurement records under the purview of the Chief of Engineers and the Commander, Army Materiel Command, to the heads of the contracting activities (HCAs). The HCAs may further delegate this authority only to the senior contracting official (SCO).</w:t>
      </w:r>
    </w:p>
    <w:p>
      <w:pPr>
        <w:pBdr>
          <w:top w:space="5"/>
          <w:left w:space="5"/>
          <w:bottom w:space="5"/>
          <w:right w:space="5"/>
        </w:pBdr>
        <w:spacing w:after="0"/>
        <w:ind w:left="945"/>
        <w:jc w:val="left"/>
      </w:pPr>
      <w:r>
        <w:rPr>
          <w:rFonts w:ascii="Times New Roman" w:hAnsi="Times New Roman"/>
          <w:b w:val="false"/>
          <w:i w:val="false"/>
          <w:color w:val="000000"/>
          <w:sz w:val="22"/>
        </w:rPr>
        <w:t>(ii) If the contracting officer concludes that he/she should deny some or all information requested, he/she must prepare the proposed response for the HCA in accordance with AR 25-55. The response must include appeal language substantially the same as the following:</w:t>
      </w:r>
    </w:p>
    <w:p>
      <w:pPr>
        <w:pBdr>
          <w:top w:space="5"/>
          <w:left w:space="5"/>
          <w:bottom w:space="5"/>
          <w:right w:space="5"/>
        </w:pBdr>
        <w:spacing w:after="0"/>
        <w:ind w:left="945"/>
        <w:jc w:val="left"/>
      </w:pPr>
      <w:r>
        <w:rPr>
          <w:rFonts w:ascii="Times New Roman" w:hAnsi="Times New Roman"/>
          <w:b w:val="false"/>
          <w:i w:val="false"/>
          <w:color w:val="000000"/>
          <w:sz w:val="22"/>
        </w:rPr>
        <w:t>“You may appeal, in whole or in part, this denial to the Secretary of the Army (attn: General Counsel). In the event you decide to appeal, your letter of appeal must be postmarked no later than 60 calendar days after the date of this denial letter. Please address your appeal to (</w:t>
      </w:r>
      <w:r>
        <w:rPr>
          <w:rFonts w:ascii="Times New Roman" w:hAnsi="Times New Roman"/>
          <w:b w:val="false"/>
          <w:i/>
          <w:color w:val="000000"/>
          <w:sz w:val="22"/>
        </w:rPr>
        <w:t>HCA address</w:t>
      </w:r>
      <w:r>
        <w:rPr>
          <w:rFonts w:ascii="Times New Roman" w:hAnsi="Times New Roman"/>
          <w:b w:val="false"/>
          <w:i w:val="false"/>
          <w:color w:val="000000"/>
          <w:sz w:val="22"/>
        </w:rPr>
        <w:t>). This denial is made on behalf of the Initial Denial Authority, (</w:t>
      </w:r>
      <w:r>
        <w:rPr>
          <w:rFonts w:ascii="Times New Roman" w:hAnsi="Times New Roman"/>
          <w:b w:val="false"/>
          <w:i/>
          <w:color w:val="000000"/>
          <w:sz w:val="22"/>
        </w:rPr>
        <w:t>name</w:t>
      </w:r>
      <w:r>
        <w:rPr>
          <w:rFonts w:ascii="Times New Roman" w:hAnsi="Times New Roman"/>
          <w:b w:val="false"/>
          <w:i/>
          <w:color w:val="000000"/>
          <w:sz w:val="22"/>
        </w:rPr>
        <w:t>and title</w:t>
      </w:r>
      <w:r>
        <w:rPr>
          <w:rFonts w:ascii="Times New Roman" w:hAnsi="Times New Roman"/>
          <w:b w:val="false"/>
          <w:i w:val="false"/>
          <w:color w:val="000000"/>
          <w:sz w:val="22"/>
        </w:rPr>
        <w:t>), by (</w:t>
      </w:r>
      <w:r>
        <w:rPr>
          <w:rFonts w:ascii="Times New Roman" w:hAnsi="Times New Roman"/>
          <w:b w:val="false"/>
          <w:i/>
          <w:color w:val="000000"/>
          <w:sz w:val="22"/>
        </w:rPr>
        <w:t>name and rank</w:t>
      </w:r>
      <w:r>
        <w:rPr>
          <w:rFonts w:ascii="Times New Roman" w:hAnsi="Times New Roman"/>
          <w:b w:val="false"/>
          <w:i w:val="false"/>
          <w:color w:val="000000"/>
          <w:sz w:val="22"/>
        </w:rPr>
        <w:t>), Head of the Contracting Activity (</w:t>
      </w:r>
      <w:r>
        <w:rPr>
          <w:rFonts w:ascii="Times New Roman" w:hAnsi="Times New Roman"/>
          <w:b w:val="false"/>
          <w:i/>
          <w:color w:val="000000"/>
          <w:sz w:val="22"/>
        </w:rPr>
        <w:t>office</w:t>
      </w:r>
      <w:r>
        <w:rPr>
          <w:rFonts w:ascii="Times New Roman" w:hAnsi="Times New Roman"/>
          <w:b w:val="false"/>
          <w:i w:val="false"/>
          <w:color w:val="000000"/>
          <w:sz w:val="22"/>
        </w:rPr>
        <w:t>).” (</w:t>
      </w:r>
      <w:r>
        <w:rPr>
          <w:rFonts w:ascii="Times New Roman" w:hAnsi="Times New Roman"/>
          <w:b w:val="false"/>
          <w:i/>
          <w:color w:val="000000"/>
          <w:sz w:val="22"/>
        </w:rPr>
        <w:t>Substitute</w:t>
      </w:r>
      <w:r>
        <w:rPr>
          <w:rFonts w:ascii="Times New Roman" w:hAnsi="Times New Roman"/>
          <w:b w:val="false"/>
          <w:i/>
          <w:color w:val="000000"/>
          <w:sz w:val="22"/>
        </w:rPr>
        <w:t>SCO</w:t>
      </w:r>
      <w:r>
        <w:rPr>
          <w:rFonts w:ascii="Times New Roman" w:hAnsi="Times New Roman"/>
          <w:b w:val="false"/>
          <w:i/>
          <w:color w:val="000000"/>
          <w:sz w:val="22"/>
        </w:rPr>
        <w:t>for</w:t>
      </w:r>
      <w:r>
        <w:rPr>
          <w:rFonts w:ascii="Times New Roman" w:hAnsi="Times New Roman"/>
          <w:b w:val="false"/>
          <w:i/>
          <w:color w:val="000000"/>
          <w:sz w:val="22"/>
        </w:rPr>
        <w:t>HCA</w:t>
      </w:r>
      <w:r>
        <w:rPr>
          <w:rFonts w:ascii="Times New Roman" w:hAnsi="Times New Roman"/>
          <w:b w:val="false"/>
          <w:i/>
          <w:color w:val="000000"/>
          <w:sz w:val="22"/>
        </w:rPr>
        <w:t>if the</w:t>
      </w:r>
      <w:r>
        <w:rPr>
          <w:rFonts w:ascii="Times New Roman" w:hAnsi="Times New Roman"/>
          <w:b w:val="false"/>
          <w:i/>
          <w:color w:val="000000"/>
          <w:sz w:val="22"/>
        </w:rPr>
        <w:t>SCO</w:t>
      </w:r>
      <w:r>
        <w:rPr>
          <w:rFonts w:ascii="Times New Roman" w:hAnsi="Times New Roman"/>
          <w:b w:val="false"/>
          <w:i/>
          <w:color w:val="000000"/>
          <w:sz w:val="22"/>
        </w:rPr>
        <w:t>is the HCA’s designee</w:t>
      </w:r>
      <w:r>
        <w:rPr>
          <w:rFonts w:ascii="Times New Roman" w:hAnsi="Times New Roman"/>
          <w:b w:val="false"/>
          <w:i/>
          <w:color w:val="000000"/>
          <w:sz w:val="22"/>
        </w:rPr>
        <w: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Contracting officers in contracting activities other than the Army Materiel Command and the United States Army Corps of Engineers must send the proposed denial response to the HCA or, if delegated, to the SCO. Include copies of the records recommended for denial with a justification for the denial. Contracting officers in the Army Materiel Command and the United States Army Corps of Engineers must follow the procedures specified by their headquarters.</w:t>
      </w:r>
    </w:p>
    <w:p>
      <w:pPr>
        <w:pBdr>
          <w:top w:space="5"/>
          <w:left w:space="5"/>
          <w:bottom w:space="5"/>
          <w:right w:space="5"/>
        </w:pBdr>
        <w:spacing w:after="0"/>
        <w:ind w:left="945"/>
        <w:jc w:val="left"/>
      </w:pPr>
      <w:r>
        <w:rPr>
          <w:rFonts w:ascii="Times New Roman" w:hAnsi="Times New Roman"/>
          <w:b w:val="false"/>
          <w:i w:val="false"/>
          <w:color w:val="000000"/>
          <w:sz w:val="22"/>
        </w:rPr>
        <w:t>(iv) After coordination with counsel, the HCA will provide the denial response, modified if necessary, to the requestor.</w:t>
      </w:r>
    </w:p>
    <w:p>
      <w:pPr>
        <w:pBdr>
          <w:top w:space="5"/>
          <w:left w:space="5"/>
          <w:bottom w:space="5"/>
          <w:right w:space="5"/>
        </w:pBdr>
        <w:spacing w:after="0"/>
        <w:ind w:left="945"/>
        <w:jc w:val="left"/>
      </w:pPr>
      <w:r>
        <w:rPr>
          <w:rFonts w:ascii="Times New Roman" w:hAnsi="Times New Roman"/>
          <w:b w:val="false"/>
          <w:i w:val="false"/>
          <w:color w:val="000000"/>
          <w:sz w:val="22"/>
        </w:rPr>
        <w:t>(v) Within three working days of receipt of appeals, HCAs must send notice, the appeal and the documents required by AR 25-55 to the Office of the General Counsel at the following address:</w:t>
      </w:r>
    </w:p>
    <w:p>
      <w:pPr>
        <w:pBdr>
          <w:top w:space="5"/>
          <w:left w:space="5"/>
          <w:bottom w:space="5"/>
          <w:right w:space="5"/>
        </w:pBdr>
        <w:spacing w:after="0"/>
        <w:ind w:left="945"/>
        <w:jc w:val="left"/>
      </w:pPr>
    </w:p>
    <w:p>
      <w:pPr>
        <w:pBdr>
          <w:top w:space="5"/>
          <w:left w:space="5"/>
          <w:bottom w:space="5"/>
          <w:right w:space="5"/>
        </w:pBdr>
        <w:spacing w:after="0"/>
        <w:ind w:left="945"/>
        <w:jc w:val="left"/>
      </w:pPr>
      <w:r>
        <w:rPr>
          <w:rFonts w:ascii="Times New Roman" w:hAnsi="Times New Roman"/>
          <w:b w:val="false"/>
          <w:i w:val="false"/>
          <w:color w:val="000000"/>
          <w:sz w:val="22"/>
        </w:rPr>
        <w:t>ATTN: SAGC</w:t>
      </w:r>
    </w:p>
    <w:p>
      <w:pPr>
        <w:pBdr>
          <w:top w:space="5"/>
          <w:left w:space="5"/>
          <w:bottom w:space="5"/>
          <w:right w:space="5"/>
        </w:pBdr>
        <w:spacing w:after="0"/>
        <w:ind w:left="945"/>
        <w:jc w:val="left"/>
      </w:pPr>
      <w:r>
        <w:rPr>
          <w:rFonts w:ascii="Times New Roman" w:hAnsi="Times New Roman"/>
          <w:b w:val="false"/>
          <w:i w:val="false"/>
          <w:color w:val="000000"/>
          <w:sz w:val="22"/>
        </w:rPr>
        <w:t>General Counsel</w:t>
      </w:r>
    </w:p>
    <w:p>
      <w:pPr>
        <w:pBdr>
          <w:top w:space="5"/>
          <w:left w:space="5"/>
          <w:bottom w:space="5"/>
          <w:right w:space="5"/>
        </w:pBdr>
        <w:spacing w:after="0"/>
        <w:ind w:left="945"/>
        <w:jc w:val="left"/>
      </w:pPr>
      <w:r>
        <w:rPr>
          <w:rFonts w:ascii="Times New Roman" w:hAnsi="Times New Roman"/>
          <w:b w:val="false"/>
          <w:i w:val="false"/>
          <w:color w:val="000000"/>
          <w:sz w:val="22"/>
        </w:rPr>
        <w:t>104 Army Pentagon</w:t>
      </w:r>
    </w:p>
    <w:p>
      <w:pPr>
        <w:pBdr>
          <w:top w:space="5"/>
          <w:left w:space="5"/>
          <w:bottom w:space="5"/>
          <w:right w:space="5"/>
        </w:pBdr>
        <w:spacing w:after="0"/>
        <w:ind w:left="945"/>
        <w:jc w:val="left"/>
      </w:pPr>
      <w:r>
        <w:rPr>
          <w:rFonts w:ascii="Times New Roman" w:hAnsi="Times New Roman"/>
          <w:b w:val="false"/>
          <w:i w:val="false"/>
          <w:color w:val="000000"/>
          <w:sz w:val="22"/>
        </w:rPr>
        <w:t>Washington, DC 20310-0104.</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