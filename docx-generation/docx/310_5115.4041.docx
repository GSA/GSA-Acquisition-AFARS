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**ID__AFARS_5115.4041__ID**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5115.404-1</w:t>
      </w:r>
      <w:r>
        <w:rPr>
          <w:rFonts w:ascii="Times New Roman" w:hAnsi="Times New Roman"/>
          <w:color w:val="000000"/>
          <w:sz w:val="36"/>
        </w:rPr>
        <w:t xml:space="preserve"> Proposal analysis techniques.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(i)(A)(iv) The head of the contracting activity shall make the decision as stated in DFARS PGI 215.404-1(a)(i)(A)(iv).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GG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pcs3.kc.army.mil/asaalt/procurement/AFARS/AFARS_AppGG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