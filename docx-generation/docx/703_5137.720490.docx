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**ID__AFARS_5137.720490__ID**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5137.7204-90</w:t>
      </w:r>
      <w:r>
        <w:rPr>
          <w:rFonts w:ascii="Times New Roman" w:hAnsi="Times New Roman"/>
          <w:color w:val="000000"/>
          <w:sz w:val="31"/>
        </w:rPr>
        <w:t xml:space="preserve"> Establishing educational service agreements.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One of the offices in 5137.7204-93 will furnish requests and information necessary for the establishment of an educational service agreement.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