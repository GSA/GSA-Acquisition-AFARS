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**ID__AFARS_5125.73011__ID**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5125.7301-1</w:t>
      </w:r>
      <w:r>
        <w:rPr>
          <w:rFonts w:ascii="Times New Roman" w:hAnsi="Times New Roman"/>
          <w:i w:val="false"/>
          <w:color w:val="000000"/>
          <w:sz w:val="24"/>
        </w:rPr>
        <w:t xml:space="preserve"> Requirement to use firm–fixed–price contracts.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D</w:t>
        </w:r>
        <w:r>
          <w:rPr>
            <w:rFonts w:ascii="Times New Roman" w:hAnsi="Times New Roman"/>
            <w:color w:val="0000ff"/>
            <w:u w:val="single"/>
          </w:rPr>
          <w:t>efense</w:t>
        </w:r>
        <w:r>
          <w:rPr>
            <w:rFonts w:ascii="Times New Roman" w:hAnsi="Times New Roman"/>
            <w:color w:val="0000ff"/>
            <w:u w:val="single"/>
          </w:rPr>
          <w:t xml:space="preserve"> </w:t>
        </w:r>
        <w:r>
          <w:rPr>
            <w:rFonts w:ascii="Times New Roman" w:hAnsi="Times New Roman"/>
            <w:color w:val="0000ff"/>
            <w:u w:val="single"/>
          </w:rPr>
          <w:t>P</w:t>
        </w:r>
        <w:r>
          <w:rPr>
            <w:rFonts w:ascii="Times New Roman" w:hAnsi="Times New Roman"/>
            <w:color w:val="0000ff"/>
            <w:u w:val="single"/>
          </w:rPr>
          <w:t>ricing and</w:t>
        </w:r>
        <w:r>
          <w:rPr>
            <w:rFonts w:ascii="Times New Roman" w:hAnsi="Times New Roman"/>
            <w:color w:val="0000ff"/>
            <w:u w:val="single"/>
          </w:rPr>
          <w:t xml:space="preserve"> </w:t>
        </w:r>
        <w:r>
          <w:rPr>
            <w:rFonts w:ascii="Times New Roman" w:hAnsi="Times New Roman"/>
            <w:color w:val="0000ff"/>
            <w:u w:val="single"/>
          </w:rPr>
          <w:t>C</w:t>
        </w:r>
        <w:r>
          <w:rPr>
            <w:rFonts w:ascii="Times New Roman" w:hAnsi="Times New Roman"/>
            <w:color w:val="0000ff"/>
            <w:u w:val="single"/>
          </w:rPr>
          <w:t>ontracting</w:t>
        </w:r>
        <w:r>
          <w:rPr>
            <w:rFonts w:ascii="Times New Roman" w:hAnsi="Times New Roman"/>
            <w:color w:val="0000ff"/>
            <w:u w:val="single"/>
          </w:rPr>
          <w:t xml:space="preserve"> </w:t>
        </w:r>
        <w:r>
          <w:rPr>
            <w:rFonts w:ascii="Times New Roman" w:hAnsi="Times New Roman"/>
            <w:color w:val="0000ff"/>
            <w:u w:val="single"/>
          </w:rPr>
          <w:t>Class Deviation</w:t>
        </w:r>
        <w:r>
          <w:rPr>
            <w:rFonts w:ascii="Times New Roman" w:hAnsi="Times New Roman"/>
            <w:color w:val="0000ff"/>
            <w:u w:val="single"/>
          </w:rPr>
          <w:t xml:space="preserve"> </w:t>
        </w:r>
        <w:r>
          <w:rPr>
            <w:rFonts w:ascii="Times New Roman" w:hAnsi="Times New Roman"/>
            <w:color w:val="0000ff"/>
            <w:u w:val="single"/>
          </w:rPr>
          <w:t>2020-O0003—</w:t>
        </w:r>
        <w:r>
          <w:rPr>
            <w:rFonts w:ascii="Times New Roman" w:hAnsi="Times New Roman"/>
            <w:color w:val="0000ff"/>
            <w:u w:val="single"/>
          </w:rPr>
          <w:t>Use of Fixed-Price Contracts for Foreign Military Sales</w:t>
        </w:r>
        <w:r>
          <w:rPr>
            <w:rFonts w:ascii="Times New Roman" w:hAnsi="Times New Roman"/>
            <w:color w:val="0000ff"/>
            <w:u w:val="single"/>
          </w:rPr>
          <w:t xml:space="preserve"> </w:t>
        </w:r>
        <w:r>
          <w:rPr>
            <w:rFonts w:ascii="Times New Roman" w:hAnsi="Times New Roman"/>
            <w:color w:val="0000ff"/>
            <w:u w:val="single"/>
          </w:rPr>
          <w:t>valid through December 31, 2020.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chief of the contracting office shall waive the requirement as described in DFARS 225.7301-1(a). See Appendix GG.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.osd.mil/dpap/dars/dfars/html/current/225_73.htmhttps:/www.acq.osd.mil/dpap/policy/policyvault/USA000016-20-DPC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