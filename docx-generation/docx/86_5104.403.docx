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**ID__AFARS_5104.403__ID**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5104.403</w:t>
      </w:r>
      <w:r>
        <w:rPr>
          <w:rFonts w:ascii="Times New Roman" w:hAnsi="Times New Roman"/>
          <w:color w:val="000000"/>
          <w:sz w:val="31"/>
        </w:rPr>
        <w:t xml:space="preserve"> Responsibilities of contracting officers.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In accordance with DFARS PGI 204.403(1), the contracting officer will include a DoD Form DD 254, DoD Contract Security Classification Specification in solicitations as appropriate and obtain the security manager’s signature (see Army Regulation 380-49, 4-4a, Department of the Army Industrial Security Program) as the certifying official on the form.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