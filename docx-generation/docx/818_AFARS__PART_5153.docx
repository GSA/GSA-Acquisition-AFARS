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**ID__AFARS__PART_5153__ID**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AFARS – PART 5153</w:t>
      </w:r>
      <w:r>
        <w:rPr>
          <w:rFonts w:ascii="Times New Roman" w:hAnsi="Times New Roman"/>
          <w:color w:val="000000"/>
          <w:sz w:val="48"/>
        </w:rPr>
        <w:t xml:space="preserve"> Forms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5153.2 – Prescription of Forms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5153.201 Federal acquisition system.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5153.201-90 Sample contracting officer’s representative designation letter.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5153.201-91 Sample ordering officer appointment letter.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5153.206 Competition requirements.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5153.206-90 Format for justification review document.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5153.206-91 Format for justification and approval for other than full and open competition.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5153.213 Simplified acquisition procedures.</w:t>
        </w:r>
      </w:hyperlink>
    </w:p>
    <w:p>
      <w:pPr>
        <w:numPr>
          <w:ilvl w:val="2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5153.213-70 Completion of DD Form 1155, order for supplies or services.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5153.233 Protests, disputes, and appeals.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5153.233-90 Format for bid protest action report.</w:t>
        </w:r>
      </w:hyperlink>
    </w:p>
    <w:p>
      <w:pPr>
        <w:numPr>
          <w:ilvl w:val="2"/>
          <w:numId w:val="4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5153.233-91 Format for quarterly bid protest analysis report.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5153.242 Contract administration and audit services.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5153.242-90 Contractor Performance Assessment Reporting System initial registration consolidated format.</w:t>
        </w:r>
      </w:hyperlink>
    </w:p>
    <w:p>
      <w:pPr>
        <w:numPr>
          <w:ilvl w:val="2"/>
          <w:numId w:val="5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5153.242-91 CPARS access request format.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5153.245 Government property.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5153.245-90 Sample withdrawal of approval of property control system letter.</w:t>
        </w:r>
      </w:hyperlink>
    </w:p>
    <w:p>
      <w:pPr>
        <w:numPr>
          <w:ilvl w:val="2"/>
          <w:numId w:val="6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5153.245-91 Consumption reports for ammunition.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5153.3 – Illustration of Forms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5153.303 Agency forms.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5153.303-1 Sample contracting officer’s representative (COR) designation.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5153.303-2 Sample ordering officer appointment.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5153.303-3 Reserved.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5153.303-4 Format for a justification review document for other than full and open competition.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5153.303-5 Format for a justification and approval for other than full and open competition.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5153.303-6 Format for a bid protest action report.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5153.303-7 Format for a quarterly bid protest analysis report.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5153.303-8 Withdrawal of approval of property control system.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5153.303-9 Contractor Performance Assessment Report System initial registration consolidated format.</w:t>
        </w:r>
      </w:hyperlink>
    </w:p>
    <w:p>
      <w:pPr>
        <w:numPr>
          <w:ilvl w:val="2"/>
          <w:numId w:val="8"/>
        </w:numPr>
        <w:spacing w:after="0"/>
        <w:jc w:val="left"/>
      </w:pP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5153.303-10 Contractor Performance Assessment Report System access request format.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153.2.dita#AFARS_Subpart_5153.2" Type="http://schemas.openxmlformats.org/officeDocument/2006/relationships/hyperlink" Id="rId4"/>
    <Relationship TargetMode="External" Target="5153.201.dita#AFARS_5153.201" Type="http://schemas.openxmlformats.org/officeDocument/2006/relationships/hyperlink" Id="rId5"/>
    <Relationship TargetMode="External" Target="5153.20190.dita#AFARS_5153.20190" Type="http://schemas.openxmlformats.org/officeDocument/2006/relationships/hyperlink" Id="rId6"/>
    <Relationship TargetMode="External" Target="5153.20191.dita#AFARS_5153.20191" Type="http://schemas.openxmlformats.org/officeDocument/2006/relationships/hyperlink" Id="rId7"/>
    <Relationship TargetMode="External" Target="5153.206.dita#AFARS_5153.206" Type="http://schemas.openxmlformats.org/officeDocument/2006/relationships/hyperlink" Id="rId8"/>
    <Relationship TargetMode="External" Target="5153.20690.dita#AFARS_5153.20690" Type="http://schemas.openxmlformats.org/officeDocument/2006/relationships/hyperlink" Id="rId9"/>
    <Relationship TargetMode="External" Target="5153.20691.dita#AFARS_5153.20691" Type="http://schemas.openxmlformats.org/officeDocument/2006/relationships/hyperlink" Id="rId10"/>
    <Relationship TargetMode="External" Target="5153.213.dita#AFARS_5153.213" Type="http://schemas.openxmlformats.org/officeDocument/2006/relationships/hyperlink" Id="rId11"/>
    <Relationship TargetMode="External" Target="5153.21370.dita#AFARS_5153.21370" Type="http://schemas.openxmlformats.org/officeDocument/2006/relationships/hyperlink" Id="rId12"/>
    <Relationship TargetMode="External" Target="5153.233.dita#AFARS_5153.233" Type="http://schemas.openxmlformats.org/officeDocument/2006/relationships/hyperlink" Id="rId13"/>
    <Relationship TargetMode="External" Target="5153.23390.dita#AFARS_5153.23390" Type="http://schemas.openxmlformats.org/officeDocument/2006/relationships/hyperlink" Id="rId14"/>
    <Relationship TargetMode="External" Target="5153.23391.dita#AFARS_5153.23391" Type="http://schemas.openxmlformats.org/officeDocument/2006/relationships/hyperlink" Id="rId15"/>
    <Relationship TargetMode="External" Target="5153.242.dita#AFARS_5153.242" Type="http://schemas.openxmlformats.org/officeDocument/2006/relationships/hyperlink" Id="rId16"/>
    <Relationship TargetMode="External" Target="5153.24290.dita#AFARS_5153.24290" Type="http://schemas.openxmlformats.org/officeDocument/2006/relationships/hyperlink" Id="rId17"/>
    <Relationship TargetMode="External" Target="5153.24291.dita#AFARS_5153.24291" Type="http://schemas.openxmlformats.org/officeDocument/2006/relationships/hyperlink" Id="rId18"/>
    <Relationship TargetMode="External" Target="5153.245.dita#AFARS_5153.245" Type="http://schemas.openxmlformats.org/officeDocument/2006/relationships/hyperlink" Id="rId19"/>
    <Relationship TargetMode="External" Target="5153.24590.dita#AFARS_5153.24590" Type="http://schemas.openxmlformats.org/officeDocument/2006/relationships/hyperlink" Id="rId20"/>
    <Relationship TargetMode="External" Target="5153.24591.dita#AFARS_5153.24591" Type="http://schemas.openxmlformats.org/officeDocument/2006/relationships/hyperlink" Id="rId21"/>
    <Relationship TargetMode="External" Target="Subpart_5153.3.dita#AFARS_Subpart_5153.3" Type="http://schemas.openxmlformats.org/officeDocument/2006/relationships/hyperlink" Id="rId22"/>
    <Relationship TargetMode="External" Target="5153.303.dita#AFARS_5153.303" Type="http://schemas.openxmlformats.org/officeDocument/2006/relationships/hyperlink" Id="rId23"/>
    <Relationship TargetMode="External" Target="5153.3031.dita#AFARS_5153.3031" Type="http://schemas.openxmlformats.org/officeDocument/2006/relationships/hyperlink" Id="rId24"/>
    <Relationship TargetMode="External" Target="5153.3032.dita#AFARS_5153.3032" Type="http://schemas.openxmlformats.org/officeDocument/2006/relationships/hyperlink" Id="rId25"/>
    <Relationship TargetMode="External" Target="5153.3033.dita#AFARS_5153.3033" Type="http://schemas.openxmlformats.org/officeDocument/2006/relationships/hyperlink" Id="rId26"/>
    <Relationship TargetMode="External" Target="5153.3034.dita#AFARS_5153.3034" Type="http://schemas.openxmlformats.org/officeDocument/2006/relationships/hyperlink" Id="rId27"/>
    <Relationship TargetMode="External" Target="5153.3035.dita#AFARS_5153.3035" Type="http://schemas.openxmlformats.org/officeDocument/2006/relationships/hyperlink" Id="rId28"/>
    <Relationship TargetMode="External" Target="5153.3036.dita#AFARS_5153.3036" Type="http://schemas.openxmlformats.org/officeDocument/2006/relationships/hyperlink" Id="rId29"/>
    <Relationship TargetMode="External" Target="5153.3037.dita#AFARS_5153.3037" Type="http://schemas.openxmlformats.org/officeDocument/2006/relationships/hyperlink" Id="rId30"/>
    <Relationship TargetMode="External" Target="5153.3038.dita#AFARS_5153.3038" Type="http://schemas.openxmlformats.org/officeDocument/2006/relationships/hyperlink" Id="rId31"/>
    <Relationship TargetMode="External" Target="5153.3039.dita#AFARS_5153.3039" Type="http://schemas.openxmlformats.org/officeDocument/2006/relationships/hyperlink" Id="rId32"/>
    <Relationship TargetMode="External" Target="5153.30310.dita#AFARS_5153.30310" Type="http://schemas.openxmlformats.org/officeDocument/2006/relationships/hyperlink" Id="rId3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