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**ID__AFARS_5139.7402__ID**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5139.7402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(b)(4) The Assistant Secretary of the Army (Acquisition, Logistics and Technology) may authorize actions as described in DFARS 239.7402(b)(4).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