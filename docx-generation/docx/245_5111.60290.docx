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**ID__AFARS_5111.60290__ID**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5111.602-90</w:t>
      </w:r>
      <w:r>
        <w:rPr>
          <w:rFonts w:ascii="Times New Roman" w:hAnsi="Times New Roman"/>
          <w:i w:val="false"/>
          <w:color w:val="000000"/>
          <w:sz w:val="24"/>
        </w:rPr>
        <w:t xml:space="preserve"> Responsibilities.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G-4 Business Transformation, Headquarters, U.S. Army Materiel Command is responsible for administering the Priorities and Allocations System within the Army.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