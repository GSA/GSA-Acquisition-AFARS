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**ID__AFARS_5117.74041__ID**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5117.7404-1</w:t>
      </w:r>
      <w:r>
        <w:rPr>
          <w:rFonts w:ascii="Times New Roman" w:hAnsi="Times New Roman"/>
          <w:color w:val="000000"/>
          <w:sz w:val="31"/>
        </w:rPr>
        <w:t xml:space="preserve"> Authorization.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head of the contracting activity shall approve actions as stated in DFARS 217.7404-1.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