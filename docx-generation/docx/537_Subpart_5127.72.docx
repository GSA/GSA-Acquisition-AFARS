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**ID__AFARS_Subpart_5127.72__ID**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5127.72</w:t>
      </w:r>
      <w:r>
        <w:rPr>
          <w:rFonts w:ascii="Times New Roman" w:hAnsi="Times New Roman"/>
          <w:color w:val="000000"/>
          <w:sz w:val="36"/>
        </w:rPr>
        <w:t xml:space="preserve"> – Rights In Computer Software and Computer Software Documentation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