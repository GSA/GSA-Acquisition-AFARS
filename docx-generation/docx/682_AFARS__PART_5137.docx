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5137</w:t>
      </w:r>
      <w:r>
        <w:rPr>
          <w:rFonts w:ascii="Times New Roman" w:hAnsi="Times New Roman"/>
          <w:color w:val="000000"/>
          <w:sz w:val="48"/>
        </w:rPr>
        <w:t xml:space="preserve">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5137.1 – Service Contracts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5137.102-90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5137.104 Personal services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5137.112 Government use of private sector temporaries.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5137.113-1 Waiver of cost allowability limitations.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5137.170 Approval of contracts and task orders for services.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5137.170-2 Approval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5137.2 – Advisory and Assistance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5137.204 Guidelines for determining availability of personnel.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5137.5 – Management Oversight of Service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5137.503 Agency–head responsibilities.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5137.590-1 Definitions.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5137.590-2 Applicability.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5137.590-3 Review thresholds.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5137.590-4 Review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5137.590-5 Reserved.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5137.590-6 Acquisition strategy content.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5137.590-7 Data collection and reporting.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5137.72 – Educational Service Agreements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 Format and clauses for educational service agreements.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5137.7204-90 Establishing educational service agreements.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5137.7204-91 Purchase requests.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5137.7204-92 Ordering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5137.7204-93 Distribution of orders.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5137.7204-94 Gratuitous agreements.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5137.74 – Services at Installations Being Closed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5137.7401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5137.90 – Security Clearances and Identification for Contractor Personnel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5137.9001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5137.91 – Accounting for Contract Services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5137.9101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7.1.dita#AFARS_Subpart_5137.1" Type="http://schemas.openxmlformats.org/officeDocument/2006/relationships/hyperlink" Id="rId4"/>
    <Relationship TargetMode="External" Target="5137.10290.dita#AFARS_5137.10290" Type="http://schemas.openxmlformats.org/officeDocument/2006/relationships/hyperlink" Id="rId5"/>
    <Relationship TargetMode="External" Target="5137.104.dita#AFARS_5137.104" Type="http://schemas.openxmlformats.org/officeDocument/2006/relationships/hyperlink" Id="rId6"/>
    <Relationship TargetMode="External" Target="5137.112.dita#AFARS_5137.112" Type="http://schemas.openxmlformats.org/officeDocument/2006/relationships/hyperlink" Id="rId7"/>
    <Relationship TargetMode="External" Target="5137.1131.dita#AFARS_5137.1131" Type="http://schemas.openxmlformats.org/officeDocument/2006/relationships/hyperlink" Id="rId8"/>
    <Relationship TargetMode="External" Target="5137.170.dita#AFARS_5137.170" Type="http://schemas.openxmlformats.org/officeDocument/2006/relationships/hyperlink" Id="rId9"/>
    <Relationship TargetMode="External" Target="5137.1702.dita#AFARS_5137.1702" Type="http://schemas.openxmlformats.org/officeDocument/2006/relationships/hyperlink" Id="rId10"/>
    <Relationship TargetMode="External" Target="Subpart_5137.2.dita#AFARS_Subpart_5137.2" Type="http://schemas.openxmlformats.org/officeDocument/2006/relationships/hyperlink" Id="rId11"/>
    <Relationship TargetMode="External" Target="5137.204.dita#AFARS_5137.204" Type="http://schemas.openxmlformats.org/officeDocument/2006/relationships/hyperlink" Id="rId12"/>
    <Relationship TargetMode="External" Target="Subpart_5137.5.dita#AFARS_Subpart_5137.5" Type="http://schemas.openxmlformats.org/officeDocument/2006/relationships/hyperlink" Id="rId13"/>
    <Relationship TargetMode="External" Target="5137.503.dita#AFARS_5137.503" Type="http://schemas.openxmlformats.org/officeDocument/2006/relationships/hyperlink" Id="rId14"/>
    <Relationship TargetMode="External" Target="5137.5901.dita#AFARS_5137.5901" Type="http://schemas.openxmlformats.org/officeDocument/2006/relationships/hyperlink" Id="rId15"/>
    <Relationship TargetMode="External" Target="5137.5902.dita#AFARS_5137.5902" Type="http://schemas.openxmlformats.org/officeDocument/2006/relationships/hyperlink" Id="rId16"/>
    <Relationship TargetMode="External" Target="5137.5903.dita#AFARS_5137.5903" Type="http://schemas.openxmlformats.org/officeDocument/2006/relationships/hyperlink" Id="rId17"/>
    <Relationship TargetMode="External" Target="5137.5904.dita#AFARS_5137.5904" Type="http://schemas.openxmlformats.org/officeDocument/2006/relationships/hyperlink" Id="rId18"/>
    <Relationship TargetMode="External" Target="5137.5905.dita#AFARS_5137.5905" Type="http://schemas.openxmlformats.org/officeDocument/2006/relationships/hyperlink" Id="rId19"/>
    <Relationship TargetMode="External" Target="5137.5906.dita#AFARS_5137.5906" Type="http://schemas.openxmlformats.org/officeDocument/2006/relationships/hyperlink" Id="rId20"/>
    <Relationship TargetMode="External" Target="5137.5907.dita#AFARS_5137.5907" Type="http://schemas.openxmlformats.org/officeDocument/2006/relationships/hyperlink" Id="rId21"/>
    <Relationship TargetMode="External" Target="Subpart_5137.72.dita#AFARS_Subpart_5137.72" Type="http://schemas.openxmlformats.org/officeDocument/2006/relationships/hyperlink" Id="rId22"/>
    <Relationship TargetMode="External" Target="5137.7204.dita#AFARS_5137.7204" Type="http://schemas.openxmlformats.org/officeDocument/2006/relationships/hyperlink" Id="rId23"/>
    <Relationship TargetMode="External" Target="5137.720490.dita#AFARS_5137.720490" Type="http://schemas.openxmlformats.org/officeDocument/2006/relationships/hyperlink" Id="rId24"/>
    <Relationship TargetMode="External" Target="5137.720491.dita#AFARS_5137.720491" Type="http://schemas.openxmlformats.org/officeDocument/2006/relationships/hyperlink" Id="rId25"/>
    <Relationship TargetMode="External" Target="5137.720492.dita#AFARS_5137.720492" Type="http://schemas.openxmlformats.org/officeDocument/2006/relationships/hyperlink" Id="rId26"/>
    <Relationship TargetMode="External" Target="5137.720493.dita#AFARS_5137.720493" Type="http://schemas.openxmlformats.org/officeDocument/2006/relationships/hyperlink" Id="rId27"/>
    <Relationship TargetMode="External" Target="5137.720494.dita#AFARS_5137.720494" Type="http://schemas.openxmlformats.org/officeDocument/2006/relationships/hyperlink" Id="rId28"/>
    <Relationship TargetMode="External" Target="Subpart_5137.74.dita#AFARS_Subpart_5137.74" Type="http://schemas.openxmlformats.org/officeDocument/2006/relationships/hyperlink" Id="rId29"/>
    <Relationship TargetMode="External" Target="5137.7401.dita#AFARS_5137.7401" Type="http://schemas.openxmlformats.org/officeDocument/2006/relationships/hyperlink" Id="rId30"/>
    <Relationship TargetMode="External" Target="Subpart_5137.90.dita#AFARS_Subpart_5137.90" Type="http://schemas.openxmlformats.org/officeDocument/2006/relationships/hyperlink" Id="rId31"/>
    <Relationship TargetMode="External" Target="5137.9001.dita#AFARS_5137.9001" Type="http://schemas.openxmlformats.org/officeDocument/2006/relationships/hyperlink" Id="rId32"/>
    <Relationship TargetMode="External" Target="Subpart_5137.91.dita#AFARS_Subpart_5137.91" Type="http://schemas.openxmlformats.org/officeDocument/2006/relationships/hyperlink" Id="rId33"/>
    <Relationship TargetMode="External" Target="5137.9101.dita#AFARS_5137.9101" Type="http://schemas.openxmlformats.org/officeDocument/2006/relationships/hyperlink" Id="rId3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