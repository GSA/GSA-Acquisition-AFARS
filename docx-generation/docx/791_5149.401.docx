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**ID__AFARS_5149.401__ID**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5149.401</w:t>
      </w:r>
      <w:r>
        <w:rPr>
          <w:rFonts w:ascii="Times New Roman" w:hAnsi="Times New Roman"/>
          <w:color w:val="000000"/>
          <w:sz w:val="31"/>
        </w:rPr>
        <w:t xml:space="preserve"> General.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See 5142.1503-90(b) for the requirement to prepare a contractor past performance assessment report for all contracts or orders immediately upon termination for default.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