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**ID__AFARS_5143.204705__ID**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5143.204-70-5</w:t>
      </w:r>
      <w:r>
        <w:rPr>
          <w:rFonts w:ascii="Times New Roman" w:hAnsi="Times New Roman"/>
          <w:i w:val="false"/>
          <w:color w:val="000000"/>
          <w:sz w:val="24"/>
        </w:rPr>
        <w:t xml:space="preserve"> Exceptions.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Assistant Secretary of the Army (Acquisition, Logistics and Technology) may waive the limitations under DFARS 243.204-70-2, 243.204-70-3, and 243.204-70-4.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