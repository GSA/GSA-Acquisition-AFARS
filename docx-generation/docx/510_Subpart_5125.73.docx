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**ID__AFARS_Subpart_5125.73__ID**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5125.73</w:t>
      </w:r>
      <w:r>
        <w:rPr>
          <w:rFonts w:ascii="Times New Roman" w:hAnsi="Times New Roman"/>
          <w:color w:val="000000"/>
          <w:sz w:val="36"/>
        </w:rPr>
        <w:t xml:space="preserve"> – Acquisitions for Foreign Military Sales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