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**ID__AFARS_5117.5022__ID**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5117.502-2</w:t>
      </w:r>
      <w:r>
        <w:rPr>
          <w:rFonts w:ascii="Times New Roman" w:hAnsi="Times New Roman"/>
          <w:color w:val="000000"/>
          <w:sz w:val="31"/>
        </w:rPr>
        <w:t xml:space="preserve"> The Economy Act.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Assisted acquisitions that are subject to the Economy Act shall comply with: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(i) DoD Financial Management Regulation DoD 7000.14-R, Vol 11A Chapter 3 and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(ii) DFAS-IN Regulation 37-1, Chapter 12.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 The requiring activity is responsible for preparing the Economy Act determination and findings (D&amp;F). Approval of the D&amp;F is in accordance with DFAS-IN Regulation 37-1, Chapter 12. The Economy Act D&amp;F is required for both direct and assisted acquisitions, in addition to the approval to use a non-DoD contract, when applicable (see 5117.770).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