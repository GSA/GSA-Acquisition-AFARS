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**ID__AFARS_Subpart_5108.92__ID**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5108.92</w:t>
      </w:r>
      <w:r>
        <w:rPr>
          <w:rFonts w:ascii="Times New Roman" w:hAnsi="Times New Roman"/>
          <w:color w:val="000000"/>
          <w:sz w:val="36"/>
        </w:rPr>
        <w:t xml:space="preserve"> – Army Continuing Education System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