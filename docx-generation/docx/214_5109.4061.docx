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**ID__AFARS_5109.4061__ID**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5109.406-1</w:t>
      </w:r>
      <w:r>
        <w:rPr>
          <w:rFonts w:ascii="Times New Roman" w:hAnsi="Times New Roman"/>
          <w:i w:val="false"/>
          <w:color w:val="000000"/>
          <w:sz w:val="24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See 5109.405(a) for procedures on obtaining the agency head determination.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