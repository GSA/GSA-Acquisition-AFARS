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**ID__AFARS_5137.10290__ID**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5137.102-90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Department of Defense Instruction (DoDI) 5000.74, Defense Acquisition Services, dated 5 January 2016, is the primary authority for service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