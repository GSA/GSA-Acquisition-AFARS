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5109.503</w:t>
      </w:r>
      <w:r>
        <w:rPr>
          <w:rFonts w:ascii="Times New Roman" w:hAnsi="Times New Roman"/>
          <w:color w:val="000000"/>
          <w:sz w:val="31"/>
        </w:rPr>
        <w:t xml:space="preserve"> Waiver.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head of the contracting activity, without power to further delegate, may waive any general rule or procedure required in FAR subpart 9.5.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