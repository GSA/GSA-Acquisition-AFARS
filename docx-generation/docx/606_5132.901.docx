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**ID__AFARS_5132.901__ID**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5132.901</w:t>
      </w:r>
      <w:r>
        <w:rPr>
          <w:rFonts w:ascii="Times New Roman" w:hAnsi="Times New Roman"/>
          <w:color w:val="000000"/>
          <w:sz w:val="36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(1)(ii) The head of the contracting activity, after consultation with the cognizant comptroller, will make the determination at DFARS 232.901(1)(ii).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head of the contracting activity will make the determination at DFARS 232.901(3).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