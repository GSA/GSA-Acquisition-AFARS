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**ID__AFARS_Subpart_5101.5__ID**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5101.5</w:t>
      </w:r>
      <w:r>
        <w:rPr>
          <w:rFonts w:ascii="Times New Roman" w:hAnsi="Times New Roman"/>
          <w:color w:val="000000"/>
          <w:sz w:val="36"/>
        </w:rPr>
        <w:t xml:space="preserve"> – Agency and Public Participation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