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**ID__AFARS_5127.7103__ID**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5127.7103</w:t>
      </w:r>
      <w:r>
        <w:rPr>
          <w:rFonts w:ascii="Times New Roman" w:hAnsi="Times New Roman"/>
          <w:color w:val="000000"/>
          <w:sz w:val="31"/>
        </w:rPr>
        <w:t xml:space="preserve"> Noncommerical items or processes.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