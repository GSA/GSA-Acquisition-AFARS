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**ID__AFARS_5106.3025__ID**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5106.302-5</w:t>
      </w:r>
      <w:r>
        <w:rPr>
          <w:rFonts w:ascii="Times New Roman" w:hAnsi="Times New Roman"/>
          <w:i w:val="false"/>
          <w:color w:val="000000"/>
          <w:sz w:val="24"/>
        </w:rPr>
        <w:t xml:space="preserve"> Authorized or required by statute.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Application. Agencies may use this authority to—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(4) See 5106.303-1(b) for requirements for justification and approval of sole source 8(a) awards exceeding $100 million.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