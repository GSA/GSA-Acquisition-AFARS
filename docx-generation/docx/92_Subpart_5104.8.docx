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**ID__AFARS_Subpart_5104.8__ID**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5104.8</w:t>
      </w:r>
      <w:r>
        <w:rPr>
          <w:rFonts w:ascii="Times New Roman" w:hAnsi="Times New Roman"/>
          <w:color w:val="000000"/>
          <w:sz w:val="36"/>
        </w:rPr>
        <w:t xml:space="preserve"> – Government Contract Files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