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5107</w:t>
      </w:r>
      <w:r>
        <w:rPr>
          <w:rFonts w:ascii="Times New Roman" w:hAnsi="Times New Roman"/>
          <w:color w:val="000000"/>
          <w:sz w:val="48"/>
        </w:rPr>
        <w:t xml:space="preserve">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5107.1 –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5107.103 Agency-head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5107.103-90 Acquisition plan approvals.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5107.104 General procedures.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5107.105 Contents of written acquisition plans.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5107.107 Additional requirements for acquisitions involving consolidation, bundling, or substantial bundling.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5107.107-2 Consolidation.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5107.2 – Planning for the Purchase of Supplies in Economic Quantities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5107.204 Responsibilities of contracting officers.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5107.3 – Contractor Versus Government Performance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5107.302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5107.4 – Equipment Lease or Purchase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5107.470 Statutory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5107.5 – Inherently Governmental Functions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5107.503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5107.90 – Independent Government Estimates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5107.9000 Scope.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5107.9001 Definitions.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5107.9002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5107.91 – Integrating Antiterrorism and Operations Security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5107.9100 Scope.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5107.9101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7.1.dita#AFARS_Subpart_5107.1" Type="http://schemas.openxmlformats.org/officeDocument/2006/relationships/hyperlink" Id="rId4"/>
    <Relationship TargetMode="External" Target="5107.103.dita#AFARS_5107.103" Type="http://schemas.openxmlformats.org/officeDocument/2006/relationships/hyperlink" Id="rId5"/>
    <Relationship TargetMode="External" Target="5107.10390.dita#AFARS_5107.10390" Type="http://schemas.openxmlformats.org/officeDocument/2006/relationships/hyperlink" Id="rId6"/>
    <Relationship TargetMode="External" Target="5107.104.dita#AFARS_5107.104" Type="http://schemas.openxmlformats.org/officeDocument/2006/relationships/hyperlink" Id="rId7"/>
    <Relationship TargetMode="External" Target="5107.105.dita#AFARS_5107.105" Type="http://schemas.openxmlformats.org/officeDocument/2006/relationships/hyperlink" Id="rId8"/>
    <Relationship TargetMode="External" Target="5107.107.dita#AFARS_5107.107" Type="http://schemas.openxmlformats.org/officeDocument/2006/relationships/hyperlink" Id="rId9"/>
    <Relationship TargetMode="External" Target="5107.1072.dita#AFARS_5107.1072" Type="http://schemas.openxmlformats.org/officeDocument/2006/relationships/hyperlink" Id="rId10"/>
    <Relationship TargetMode="External" Target="Subpart_5107.2.dita#AFARS_Subpart_5107.2" Type="http://schemas.openxmlformats.org/officeDocument/2006/relationships/hyperlink" Id="rId11"/>
    <Relationship TargetMode="External" Target="5107.204.dita#AFARS_5107.204" Type="http://schemas.openxmlformats.org/officeDocument/2006/relationships/hyperlink" Id="rId12"/>
    <Relationship TargetMode="External" Target="Subpart_5107.3.dita#AFARS_Subpart_5107.3" Type="http://schemas.openxmlformats.org/officeDocument/2006/relationships/hyperlink" Id="rId13"/>
    <Relationship TargetMode="External" Target="5107.302.dita#AFARS_5107.302" Type="http://schemas.openxmlformats.org/officeDocument/2006/relationships/hyperlink" Id="rId14"/>
    <Relationship TargetMode="External" Target="Subpart_5107.4.dita#AFARS_Subpart_5107.4" Type="http://schemas.openxmlformats.org/officeDocument/2006/relationships/hyperlink" Id="rId15"/>
    <Relationship TargetMode="External" Target="5107.470.dita#AFARS_5107.470" Type="http://schemas.openxmlformats.org/officeDocument/2006/relationships/hyperlink" Id="rId16"/>
    <Relationship TargetMode="External" Target="Subpart_5107.5.dita#AFARS_Subpart_5107.5" Type="http://schemas.openxmlformats.org/officeDocument/2006/relationships/hyperlink" Id="rId17"/>
    <Relationship TargetMode="External" Target="5107.503.dita#AFARS_5107.503" Type="http://schemas.openxmlformats.org/officeDocument/2006/relationships/hyperlink" Id="rId18"/>
    <Relationship TargetMode="External" Target="Subpart_5107.90.dita#AFARS_Subpart_5107.90" Type="http://schemas.openxmlformats.org/officeDocument/2006/relationships/hyperlink" Id="rId19"/>
    <Relationship TargetMode="External" Target="5107.9000.dita#AFARS_5107.9000" Type="http://schemas.openxmlformats.org/officeDocument/2006/relationships/hyperlink" Id="rId20"/>
    <Relationship TargetMode="External" Target="5107.9001.dita#AFARS_5107.9001" Type="http://schemas.openxmlformats.org/officeDocument/2006/relationships/hyperlink" Id="rId21"/>
    <Relationship TargetMode="External" Target="5107.9002.dita#AFARS_5107.9002" Type="http://schemas.openxmlformats.org/officeDocument/2006/relationships/hyperlink" Id="rId22"/>
    <Relationship TargetMode="External" Target="Subpart_5107.91.dita#AFARS_Subpart_5107.91" Type="http://schemas.openxmlformats.org/officeDocument/2006/relationships/hyperlink" Id="rId23"/>
    <Relationship TargetMode="External" Target="5107.9100.dita#AFARS_5107.9100" Type="http://schemas.openxmlformats.org/officeDocument/2006/relationships/hyperlink" Id="rId24"/>
    <Relationship TargetMode="External" Target="5107.9101.dita#AFARS_5107.9101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