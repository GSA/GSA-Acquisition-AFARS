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**ID__AFARS_Appendix-EE-Appendix-E__ID**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Appendix E</w:t>
      </w:r>
      <w:r>
        <w:rPr>
          <w:rFonts w:ascii="Times New Roman" w:hAnsi="Times New Roman"/>
          <w:color w:val="000000"/>
          <w:sz w:val="48"/>
        </w:rPr>
        <w:t>: DD Form 577 for Appointing a Certifying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DD Form 577 and instructions for completing the form can be found on the official website for Department of Defense forms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/>
            <w:i w:val="false"/>
            <w:color w:val="0000ff"/>
            <w:sz w:val="22"/>
            <w:u w:val="single"/>
          </w:rPr>
          <w:t>http://www.dtic.mil/whs/directives/infomgt/forms/eforms/dd0577.pdf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NOTE: Use the language in Block 14 and 15 in all DD Form 577s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76917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dtic.mil/whs/directives/infomgt/forms/eforms/dd0577.pdf" Type="http://schemas.openxmlformats.org/officeDocument/2006/relationships/hyperlink" Id="rId4"/>
    <Relationship Target="media/document_image_rId5.jpe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