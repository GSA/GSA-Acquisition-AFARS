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**ID__AFARS_5122.1011__ID**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5122.101-1</w:t>
      </w:r>
      <w:r>
        <w:rPr>
          <w:rFonts w:ascii="Times New Roman" w:hAnsi="Times New Roman"/>
          <w:i w:val="false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labor advisor grants departmental approval for the actions listed in DFARS PGI 222.101-1. The head of the contracting activity (HCA) may contact a national office of a labor organization, a regional office of the Federal Mediation and Conciliation Service, National Mediation Board, or National Labor Relations Board for information. However, when a contract has been transferred to the Defense Contract Management Agency for administration, request the information from the Defense Contract Management Agency.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