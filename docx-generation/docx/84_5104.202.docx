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**ID__AFARS_5104.202__ID**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5104.202</w:t>
      </w:r>
      <w:r>
        <w:rPr>
          <w:rFonts w:ascii="Times New Roman" w:hAnsi="Times New Roman"/>
          <w:color w:val="000000"/>
          <w:sz w:val="31"/>
        </w:rPr>
        <w:t xml:space="preserve"> Agency distribution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Distribute a copy of contracts for utility services and communications to: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General Services Administration/Public Buildings Service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Office of Procurement, Public Utilities Service Division (PPU)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Room 7322, GSA Building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18th &amp; F Streets NW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Washington DC 20405.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