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**ID__AFARS_5119.8042__ID**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5119.804-2</w:t>
      </w:r>
      <w:r>
        <w:rPr>
          <w:rFonts w:ascii="Times New Roman" w:hAnsi="Times New Roman"/>
          <w:i w:val="false"/>
          <w:color w:val="000000"/>
          <w:sz w:val="24"/>
        </w:rPr>
        <w:t xml:space="preserve"> Agency offering.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 must notify the SBA and contracting activity small business specialist of agency offering. The notification commits the Army to negotiating with the SBA.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(14) The contracting officer must coordinate noncompetitive 8(a) offerings with a total estimated contract value above the thresholds in FAR 19.805-1(a)(2) with the local competition advocate, who will review the technical requirements to ensure that they are not overly restrictive.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