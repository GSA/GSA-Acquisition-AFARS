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5115.606</w:t>
      </w:r>
      <w:r>
        <w:rPr>
          <w:rFonts w:ascii="Times New Roman" w:hAnsi="Times New Roman"/>
          <w:color w:val="000000"/>
          <w:sz w:val="36"/>
        </w:rPr>
        <w:t xml:space="preserve"> Agency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Department of the Army Pamphlet 70-3, paragraphs 10-19 and 20, for Army procedures pertaining to unsolicited proposals. Department of the Army Pamphlet 70-3 is located on the Army Publishing Directorate’s website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http://www.apd.army.mil/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pd.army.mil/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