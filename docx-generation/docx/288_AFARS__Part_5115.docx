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5115</w:t>
      </w:r>
      <w:r>
        <w:rPr>
          <w:rFonts w:ascii="Times New Roman" w:hAnsi="Times New Roman"/>
          <w:color w:val="000000"/>
          <w:sz w:val="48"/>
        </w:rPr>
        <w:t xml:space="preserve">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5115.000 Scope of part.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5115.001 Definitions.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5115.2 – Solicitation and Receipt of Proposals and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5115.201 Exchanges with industry before receipt of proposals.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5115.204 Contract format.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5115.3 – Source Selection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5115.300 Scope of subpart.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5115.300-90 Waiver approvals.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5115.303 Responsibilities.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5115.304 Evaluation factors and significant subfactors.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5115.305 Proposal evaluation.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5115.306 Exchanges with offerors after receipt of proposals.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5115.308 Source selection decision.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5115.371 Only one offer.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5115.371-5 Waiver.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5115.4 – Contract Pricing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5115.403 Obtaining certified cost or pricing data.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5115.403-1 Prohibition on obtaining certified cost or pricing data (10 U.S.C. 2306a and 41 U.S.C. 35).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5115.403-3 Requiring data other than certified cost or pricing data.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5115.403-3-90 Process and Reporting Requirements Pertaining to Contractor Denials of Contracting Officer Requests for Data Other Than Certified Cost or Pricing Data.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5115.404 Proposal analysis.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5115.404-1 Proposal analysis techniques.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5115.404-4 Profit.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5115.406 Documentation.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5115.406-1 Prenegotiation objectives.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5115.406-3 Documenting the negotiation.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5115.407-3 Forward pricing rate agreements.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5115.407-4 Should–cost review.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5115.6 – Unsolicited Proposals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5115.606 Agency procedures.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5115.608 Prohibitions.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115.000.dita#AFARS_5115.000" Type="http://schemas.openxmlformats.org/officeDocument/2006/relationships/hyperlink" Id="rId4"/>
    <Relationship TargetMode="External" Target="5115.001.dita#AFARS_5115.001" Type="http://schemas.openxmlformats.org/officeDocument/2006/relationships/hyperlink" Id="rId5"/>
    <Relationship TargetMode="External" Target="Subpart_5115.2.dita#AFARS_Subpart_5115.2" Type="http://schemas.openxmlformats.org/officeDocument/2006/relationships/hyperlink" Id="rId6"/>
    <Relationship TargetMode="External" Target="5115.201.dita#AFARS_5115.201" Type="http://schemas.openxmlformats.org/officeDocument/2006/relationships/hyperlink" Id="rId7"/>
    <Relationship TargetMode="External" Target="5115.204.dita#AFARS_5115.204" Type="http://schemas.openxmlformats.org/officeDocument/2006/relationships/hyperlink" Id="rId8"/>
    <Relationship TargetMode="External" Target="Subpart_5115.3.dita#AFARS_Subpart_5115.3" Type="http://schemas.openxmlformats.org/officeDocument/2006/relationships/hyperlink" Id="rId9"/>
    <Relationship TargetMode="External" Target="5115.300.dita#AFARS_5115.300" Type="http://schemas.openxmlformats.org/officeDocument/2006/relationships/hyperlink" Id="rId10"/>
    <Relationship TargetMode="External" Target="5115.30090.dita#AFARS_5115.30090" Type="http://schemas.openxmlformats.org/officeDocument/2006/relationships/hyperlink" Id="rId11"/>
    <Relationship TargetMode="External" Target="5115.303.dita#AFARS_5115.303" Type="http://schemas.openxmlformats.org/officeDocument/2006/relationships/hyperlink" Id="rId12"/>
    <Relationship TargetMode="External" Target="5115.304.dita#AFARS_5115.304" Type="http://schemas.openxmlformats.org/officeDocument/2006/relationships/hyperlink" Id="rId13"/>
    <Relationship TargetMode="External" Target="5115.305.dita#AFARS_5115.305" Type="http://schemas.openxmlformats.org/officeDocument/2006/relationships/hyperlink" Id="rId14"/>
    <Relationship TargetMode="External" Target="5115.306.dita#AFARS_5115.306" Type="http://schemas.openxmlformats.org/officeDocument/2006/relationships/hyperlink" Id="rId15"/>
    <Relationship TargetMode="External" Target="5115.308.dita#AFARS_5115.308" Type="http://schemas.openxmlformats.org/officeDocument/2006/relationships/hyperlink" Id="rId16"/>
    <Relationship TargetMode="External" Target="5115.371.dita#AFARS_5115.371" Type="http://schemas.openxmlformats.org/officeDocument/2006/relationships/hyperlink" Id="rId17"/>
    <Relationship TargetMode="External" Target="5115.3715.dita#AFARS_5115.3715" Type="http://schemas.openxmlformats.org/officeDocument/2006/relationships/hyperlink" Id="rId18"/>
    <Relationship TargetMode="External" Target="Subpart_5115.4.dita#AFARS_Subpart_5115.4" Type="http://schemas.openxmlformats.org/officeDocument/2006/relationships/hyperlink" Id="rId19"/>
    <Relationship TargetMode="External" Target="5115.403.dita#AFARS_5115.403" Type="http://schemas.openxmlformats.org/officeDocument/2006/relationships/hyperlink" Id="rId20"/>
    <Relationship TargetMode="External" Target="5115.4031.dita#AFARS_5115.4031" Type="http://schemas.openxmlformats.org/officeDocument/2006/relationships/hyperlink" Id="rId21"/>
    <Relationship TargetMode="External" Target="5115.4033.dita#AFARS_5115.4033" Type="http://schemas.openxmlformats.org/officeDocument/2006/relationships/hyperlink" Id="rId22"/>
    <Relationship TargetMode="External" Target="5115.403390.dita#AFARS_5115.403390" Type="http://schemas.openxmlformats.org/officeDocument/2006/relationships/hyperlink" Id="rId23"/>
    <Relationship TargetMode="External" Target="5115.404.dita#AFARS_5115.404" Type="http://schemas.openxmlformats.org/officeDocument/2006/relationships/hyperlink" Id="rId24"/>
    <Relationship TargetMode="External" Target="5115.4041.dita#AFARS_5115.4041" Type="http://schemas.openxmlformats.org/officeDocument/2006/relationships/hyperlink" Id="rId25"/>
    <Relationship TargetMode="External" Target="5115.4044.dita#AFARS_5115.4044" Type="http://schemas.openxmlformats.org/officeDocument/2006/relationships/hyperlink" Id="rId26"/>
    <Relationship TargetMode="External" Target="5115.406.dita#AFARS_5115.406" Type="http://schemas.openxmlformats.org/officeDocument/2006/relationships/hyperlink" Id="rId27"/>
    <Relationship TargetMode="External" Target="5115.4061.dita#AFARS_5115.4061" Type="http://schemas.openxmlformats.org/officeDocument/2006/relationships/hyperlink" Id="rId28"/>
    <Relationship TargetMode="External" Target="5115.4063.dita#AFARS_5115.4063" Type="http://schemas.openxmlformats.org/officeDocument/2006/relationships/hyperlink" Id="rId29"/>
    <Relationship TargetMode="External" Target="5115.4073.dita#AFARS_5115.4073" Type="http://schemas.openxmlformats.org/officeDocument/2006/relationships/hyperlink" Id="rId30"/>
    <Relationship TargetMode="External" Target="5115.4074.dita#AFARS_5115.4074" Type="http://schemas.openxmlformats.org/officeDocument/2006/relationships/hyperlink" Id="rId31"/>
    <Relationship TargetMode="External" Target="Subpart_5115.6.dita#AFARS_Subpart_5115.6" Type="http://schemas.openxmlformats.org/officeDocument/2006/relationships/hyperlink" Id="rId32"/>
    <Relationship TargetMode="External" Target="5115.606.dita#AFARS_5115.606" Type="http://schemas.openxmlformats.org/officeDocument/2006/relationships/hyperlink" Id="rId33"/>
    <Relationship TargetMode="External" Target="5115.608.dita#AFARS_5115.608" Type="http://schemas.openxmlformats.org/officeDocument/2006/relationships/hyperlink" Id="rId3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