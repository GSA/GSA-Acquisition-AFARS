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**ID__AFARS_5132.0063__ID**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5132.006-3</w:t>
      </w:r>
      <w:r>
        <w:rPr>
          <w:rFonts w:ascii="Times New Roman" w:hAnsi="Times New Roman"/>
          <w:color w:val="000000"/>
          <w:sz w:val="31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Report suspected fraud related to advance, partial, or progress payments to the contracting office’s procurement fraud advisor, who will coordinate the matter as prescribed in Army Regulation 27-40.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