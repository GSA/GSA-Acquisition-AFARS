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**ID__AFARS_5131.205__ID**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5131.205</w:t>
      </w:r>
      <w:r>
        <w:rPr>
          <w:rFonts w:ascii="Times New Roman" w:hAnsi="Times New Roman"/>
          <w:color w:val="000000"/>
          <w:sz w:val="31"/>
        </w:rPr>
        <w:t xml:space="preserve"> Selected costs.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