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5122.1604</w:t>
      </w:r>
      <w:r>
        <w:rPr>
          <w:rFonts w:ascii="Times New Roman" w:hAnsi="Times New Roman"/>
          <w:color w:val="000000"/>
          <w:sz w:val="36"/>
        </w:rPr>
        <w:t xml:space="preserve"> Compliance evaluation and complaint investigations and sanctions for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Assistant Secretary of the Army (Acquisition, Logistics and Technology) may provide the written objections as stated in FAR 22.1604(d).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