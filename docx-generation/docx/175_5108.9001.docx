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5108.9001</w:t>
      </w:r>
      <w:r>
        <w:rPr>
          <w:rFonts w:ascii="Times New Roman" w:hAnsi="Times New Roman"/>
          <w:color w:val="000000"/>
          <w:sz w:val="31"/>
        </w:rPr>
        <w:t xml:space="preserve"> Use of civil detention facilities.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See Army Regulations 190-9 and 190-47.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