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**ID__AFARS_5127.710313__ID**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5127.7103-13</w:t>
      </w:r>
      <w:r>
        <w:rPr>
          <w:rFonts w:ascii="Times New Roman" w:hAnsi="Times New Roman"/>
          <w:i w:val="false"/>
          <w:color w:val="000000"/>
          <w:sz w:val="24"/>
        </w:rPr>
        <w:t xml:space="preserve"> Government right to review, verify, challenge, and validate asserted restrictions.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(d)(6)(iii) The Assistant Secretary of the Army (Acquisition, Logistics and Technology), on a non-delegable basis, shall make the notification as described in DFARS 227.7103-13(d)(6)(iii).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