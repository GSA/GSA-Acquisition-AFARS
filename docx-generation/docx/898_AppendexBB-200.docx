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**ID__AFARS_AppendexBB-200__ID**</w:t>
      </w:r>
    </w:p>
    <w:p>
      <w:pPr>
        <w:pStyle w:val="Heading4"/>
        <w:spacing w:after="269"/>
        <w:ind w:left="120"/>
        <w:jc w:val="left"/>
      </w:pPr>
      <w:r>
        <w:rPr>
          <w:rFonts w:ascii="Times New Roman" w:hAnsi="Times New Roman"/>
          <w:i w:val="false"/>
          <w:color w:val="000000"/>
          <w:sz w:val="24"/>
        </w:rPr>
        <w:t>BB-200</w:t>
      </w:r>
      <w:r>
        <w:rPr>
          <w:rFonts w:ascii="Times New Roman" w:hAnsi="Times New Roman"/>
          <w:i w:val="false"/>
          <w:color w:val="000000"/>
          <w:sz w:val="24"/>
        </w:rPr>
        <w:t xml:space="preserve"> Event Cycle 1: Management of Contracting Functions.</w:t>
      </w:r>
    </w:p>
    <w:p>
      <w:pPr>
        <w:pBdr>
          <w:top w:space="5"/>
          <w:left w:space="5"/>
          <w:bottom w:space="5"/>
          <w:right w:space="5"/>
        </w:pBdr>
        <w:spacing w:after="0"/>
        <w:ind w:left="225"/>
        <w:jc w:val="left"/>
      </w:pPr>
      <w:r>
        <w:rPr>
          <w:rFonts w:ascii="Times New Roman" w:hAnsi="Times New Roman"/>
          <w:b/>
          <w:i/>
          <w:color w:val="000000"/>
          <w:sz w:val="22"/>
        </w:rPr>
        <w:t>Step 1:</w:t>
      </w:r>
      <w:r>
        <w:rPr>
          <w:rFonts w:ascii="Times New Roman" w:hAnsi="Times New Roman"/>
          <w:b/>
          <w:i/>
          <w:color w:val="000000"/>
          <w:sz w:val="22"/>
        </w:rPr>
        <w:t>Contracting Activity Procedures and Functions.</w:t>
      </w:r>
    </w:p>
    <w:p>
      <w:pPr>
        <w:pBdr>
          <w:top w:space="5"/>
          <w:left w:space="5"/>
          <w:bottom w:space="5"/>
          <w:right w:space="5"/>
        </w:pBdr>
        <w:spacing w:after="0"/>
        <w:ind w:left="585"/>
        <w:jc w:val="left"/>
      </w:pPr>
      <w:r>
        <w:rPr>
          <w:rFonts w:ascii="Times New Roman" w:hAnsi="Times New Roman"/>
          <w:b w:val="false"/>
          <w:i w:val="false"/>
          <w:color w:val="000000"/>
          <w:sz w:val="22"/>
        </w:rPr>
        <w:t>a. Are mission and vision statements clear and accurate?</w:t>
      </w:r>
    </w:p>
    <w:p>
      <w:pPr>
        <w:pBdr>
          <w:top w:space="5"/>
          <w:left w:space="5"/>
          <w:bottom w:space="5"/>
          <w:right w:space="5"/>
        </w:pBdr>
        <w:spacing w:after="0"/>
        <w:ind w:left="585"/>
        <w:jc w:val="left"/>
      </w:pPr>
      <w:r>
        <w:rPr>
          <w:rFonts w:ascii="Times New Roman" w:hAnsi="Times New Roman"/>
          <w:b w:val="false"/>
          <w:i w:val="false"/>
          <w:color w:val="000000"/>
          <w:sz w:val="22"/>
        </w:rPr>
        <w:t>b. Is the contracting office located at a level in the organization where undue influence will not be placed on contracting personnel (AFARS 5101.693(2)(iv))?</w:t>
      </w:r>
    </w:p>
    <w:p>
      <w:pPr>
        <w:pBdr>
          <w:top w:space="5"/>
          <w:left w:space="5"/>
          <w:bottom w:space="5"/>
          <w:right w:space="5"/>
        </w:pBdr>
        <w:spacing w:after="0"/>
        <w:ind w:left="585"/>
        <w:jc w:val="left"/>
      </w:pPr>
      <w:r>
        <w:rPr>
          <w:rFonts w:ascii="Times New Roman" w:hAnsi="Times New Roman"/>
          <w:b w:val="false"/>
          <w:i w:val="false"/>
          <w:color w:val="000000"/>
          <w:sz w:val="22"/>
        </w:rPr>
        <w:t>c. Are there current published standard operating procedures that govern operational contracting?</w:t>
      </w:r>
    </w:p>
    <w:p>
      <w:pPr>
        <w:pBdr>
          <w:top w:space="5"/>
          <w:left w:space="5"/>
          <w:bottom w:space="5"/>
          <w:right w:space="5"/>
        </w:pBdr>
        <w:spacing w:after="0"/>
        <w:ind w:left="585"/>
        <w:jc w:val="left"/>
      </w:pPr>
      <w:r>
        <w:rPr>
          <w:rFonts w:ascii="Times New Roman" w:hAnsi="Times New Roman"/>
          <w:b w:val="false"/>
          <w:i w:val="false"/>
          <w:color w:val="000000"/>
          <w:sz w:val="22"/>
        </w:rPr>
        <w:t>d. Are goals and metrics in place and routinely used to assess improvements in contracting functions?</w:t>
      </w:r>
    </w:p>
    <w:p>
      <w:pPr>
        <w:pBdr>
          <w:top w:space="5"/>
          <w:left w:space="5"/>
          <w:bottom w:space="5"/>
          <w:right w:space="5"/>
        </w:pBdr>
        <w:spacing w:after="0"/>
        <w:ind w:left="585"/>
        <w:jc w:val="left"/>
      </w:pPr>
      <w:r>
        <w:rPr>
          <w:rFonts w:ascii="Times New Roman" w:hAnsi="Times New Roman"/>
          <w:b w:val="false"/>
          <w:i w:val="false"/>
          <w:color w:val="000000"/>
          <w:sz w:val="22"/>
        </w:rPr>
        <w:t>e. Is the contracting office currently in compliance with the paperless contracting mandate for electronic transaction of requirements handoff, solicitations, proposal receipt, evaluation, awards/modifications, and payment?</w:t>
      </w:r>
    </w:p>
    <w:p>
      <w:pPr>
        <w:pBdr>
          <w:top w:space="5"/>
          <w:left w:space="5"/>
          <w:bottom w:space="5"/>
          <w:right w:space="5"/>
        </w:pBdr>
        <w:spacing w:after="0"/>
        <w:ind w:left="585"/>
        <w:jc w:val="left"/>
      </w:pPr>
      <w:r>
        <w:rPr>
          <w:rFonts w:ascii="Times New Roman" w:hAnsi="Times New Roman"/>
          <w:b w:val="false"/>
          <w:i w:val="false"/>
          <w:color w:val="000000"/>
          <w:sz w:val="22"/>
        </w:rPr>
        <w:t>f. Are procurement instrument identification number registers maintained and numbered in accordance with DFARS 204.7003?</w:t>
      </w:r>
    </w:p>
    <w:p>
      <w:pPr>
        <w:pBdr>
          <w:top w:space="5"/>
          <w:left w:space="5"/>
          <w:bottom w:space="5"/>
          <w:right w:space="5"/>
        </w:pBdr>
        <w:spacing w:after="0"/>
        <w:ind w:left="585"/>
        <w:jc w:val="left"/>
      </w:pPr>
      <w:r>
        <w:rPr>
          <w:rFonts w:ascii="Times New Roman" w:hAnsi="Times New Roman"/>
          <w:b w:val="false"/>
          <w:i w:val="false"/>
          <w:color w:val="000000"/>
          <w:sz w:val="22"/>
        </w:rPr>
        <w:t>g. Are contracting officers distributing contracts to the applicable parties (e.g., contractor, requiring activity, transportation office, administration office, finance office, and payment office)?</w:t>
      </w:r>
    </w:p>
    <w:p>
      <w:pPr>
        <w:pBdr>
          <w:top w:space="5"/>
          <w:left w:space="5"/>
          <w:bottom w:space="5"/>
          <w:right w:space="5"/>
        </w:pBdr>
        <w:spacing w:after="0"/>
        <w:ind w:left="585"/>
        <w:jc w:val="left"/>
      </w:pPr>
      <w:r>
        <w:rPr>
          <w:rFonts w:ascii="Times New Roman" w:hAnsi="Times New Roman"/>
          <w:b w:val="false"/>
          <w:i w:val="false"/>
          <w:color w:val="000000"/>
          <w:sz w:val="22"/>
        </w:rPr>
        <w:t>h. Does the contracting function receive notification of contracting (e.g., policy) changes, and, if so, implement the changes? Does the organization have a system in place for the distribution of policy alerts?</w:t>
      </w:r>
    </w:p>
    <w:p>
      <w:pPr>
        <w:pBdr>
          <w:top w:space="5"/>
          <w:left w:space="5"/>
          <w:bottom w:space="5"/>
          <w:right w:space="5"/>
        </w:pBdr>
        <w:spacing w:after="0"/>
        <w:ind w:left="585"/>
        <w:jc w:val="left"/>
      </w:pPr>
      <w:r>
        <w:rPr>
          <w:rFonts w:ascii="Times New Roman" w:hAnsi="Times New Roman"/>
          <w:b w:val="false"/>
          <w:i w:val="false"/>
          <w:color w:val="000000"/>
          <w:sz w:val="22"/>
        </w:rPr>
        <w:t>i. Do contracting officers have the applicable contract action thresholds before leaving to conduct contingency contracting operations?</w:t>
      </w:r>
    </w:p>
    <w:p>
      <w:pPr>
        <w:pBdr>
          <w:top w:space="5"/>
          <w:left w:space="5"/>
          <w:bottom w:space="5"/>
          <w:right w:space="5"/>
        </w:pBdr>
        <w:spacing w:after="0"/>
        <w:ind w:left="585"/>
        <w:jc w:val="left"/>
      </w:pPr>
      <w:r>
        <w:rPr>
          <w:rFonts w:ascii="Times New Roman" w:hAnsi="Times New Roman"/>
          <w:b w:val="false"/>
          <w:i w:val="false"/>
          <w:color w:val="000000"/>
          <w:sz w:val="22"/>
        </w:rPr>
        <w:t>j. Do contracting officers have the appropriate warrant to accomplish the contingency contracting mission?</w:t>
      </w:r>
    </w:p>
    <w:p>
      <w:pPr>
        <w:pBdr>
          <w:top w:space="5"/>
          <w:left w:space="5"/>
          <w:bottom w:space="5"/>
          <w:right w:space="5"/>
        </w:pBdr>
        <w:spacing w:after="0"/>
        <w:ind w:left="225"/>
        <w:jc w:val="left"/>
      </w:pPr>
      <w:r>
        <w:rPr>
          <w:rFonts w:ascii="Times New Roman" w:hAnsi="Times New Roman"/>
          <w:b/>
          <w:i/>
          <w:color w:val="000000"/>
          <w:sz w:val="22"/>
        </w:rPr>
        <w:t>Step 2:</w:t>
      </w:r>
      <w:r>
        <w:rPr>
          <w:rFonts w:ascii="Times New Roman" w:hAnsi="Times New Roman"/>
          <w:b/>
          <w:i/>
          <w:color w:val="000000"/>
          <w:sz w:val="22"/>
        </w:rPr>
        <w:t>Requiring Activity Coordination.</w:t>
      </w:r>
    </w:p>
    <w:p>
      <w:pPr>
        <w:pBdr>
          <w:top w:space="5"/>
          <w:left w:space="5"/>
          <w:bottom w:space="5"/>
          <w:right w:space="5"/>
        </w:pBdr>
        <w:spacing w:after="0"/>
        <w:ind w:left="585"/>
        <w:jc w:val="left"/>
      </w:pPr>
      <w:r>
        <w:rPr>
          <w:rFonts w:ascii="Times New Roman" w:hAnsi="Times New Roman"/>
          <w:b w:val="false"/>
          <w:i w:val="false"/>
          <w:color w:val="000000"/>
          <w:sz w:val="22"/>
        </w:rPr>
        <w:t>a. Does the contracting office establish and maintain open communications with the requiring activities, and stress the importance of developing collaborative working relationships with customers and contractors to ensure goals and objectives of the mission are met to the maximum extent practicable?</w:t>
      </w:r>
    </w:p>
    <w:p>
      <w:pPr>
        <w:pBdr>
          <w:top w:space="5"/>
          <w:left w:space="5"/>
          <w:bottom w:space="5"/>
          <w:right w:space="5"/>
        </w:pBdr>
        <w:spacing w:after="0"/>
        <w:ind w:left="585"/>
        <w:jc w:val="left"/>
      </w:pPr>
      <w:r>
        <w:rPr>
          <w:rFonts w:ascii="Times New Roman" w:hAnsi="Times New Roman"/>
          <w:b w:val="false"/>
          <w:i w:val="false"/>
          <w:color w:val="000000"/>
          <w:sz w:val="22"/>
        </w:rPr>
        <w:t>b. Does the customer have an acquisition review board in place and if so, does the contracting officer participate in an advisory role?</w:t>
      </w:r>
    </w:p>
    <w:p>
      <w:pPr>
        <w:pBdr>
          <w:top w:space="5"/>
          <w:left w:space="5"/>
          <w:bottom w:space="5"/>
          <w:right w:space="5"/>
        </w:pBdr>
        <w:spacing w:after="0"/>
        <w:ind w:left="585"/>
        <w:jc w:val="left"/>
      </w:pPr>
      <w:r>
        <w:rPr>
          <w:rFonts w:ascii="Times New Roman" w:hAnsi="Times New Roman"/>
          <w:b w:val="false"/>
          <w:i w:val="false"/>
          <w:color w:val="000000"/>
          <w:sz w:val="22"/>
        </w:rPr>
        <w:t>c. Are requiring activities advised of the lead times necessary to initiate and complete the contractual obligation of funds or contract action?</w:t>
      </w:r>
    </w:p>
    <w:p>
      <w:pPr>
        <w:pBdr>
          <w:top w:space="5"/>
          <w:left w:space="5"/>
          <w:bottom w:space="5"/>
          <w:right w:space="5"/>
        </w:pBdr>
        <w:spacing w:after="0"/>
        <w:ind w:left="585"/>
        <w:jc w:val="left"/>
      </w:pPr>
      <w:r>
        <w:rPr>
          <w:rFonts w:ascii="Times New Roman" w:hAnsi="Times New Roman"/>
          <w:b w:val="false"/>
          <w:i w:val="false"/>
          <w:color w:val="000000"/>
          <w:sz w:val="22"/>
        </w:rPr>
        <w:t>d. Is economic purchase quantity data obtained and shared (when appropriate) with the cognizant inventory manager or with requiring activities (FAR 7.204)?</w:t>
      </w:r>
    </w:p>
    <w:p>
      <w:pPr>
        <w:pBdr>
          <w:top w:space="5"/>
          <w:left w:space="5"/>
          <w:bottom w:space="5"/>
          <w:right w:space="5"/>
        </w:pBdr>
        <w:spacing w:after="0"/>
        <w:ind w:left="585"/>
        <w:jc w:val="left"/>
      </w:pPr>
      <w:r>
        <w:rPr>
          <w:rFonts w:ascii="Times New Roman" w:hAnsi="Times New Roman"/>
          <w:b w:val="false"/>
          <w:i w:val="false"/>
          <w:color w:val="000000"/>
          <w:sz w:val="22"/>
        </w:rPr>
        <w:t>e. Is teaming a routine practice in preparing requirements packages and program strategies?</w:t>
      </w:r>
    </w:p>
    <w:p>
      <w:pPr>
        <w:pBdr>
          <w:top w:space="5"/>
          <w:left w:space="5"/>
          <w:bottom w:space="5"/>
          <w:right w:space="5"/>
        </w:pBdr>
        <w:spacing w:after="0"/>
        <w:ind w:left="585"/>
        <w:jc w:val="left"/>
      </w:pPr>
      <w:r>
        <w:rPr>
          <w:rFonts w:ascii="Times New Roman" w:hAnsi="Times New Roman"/>
          <w:b w:val="false"/>
          <w:i w:val="false"/>
          <w:color w:val="000000"/>
          <w:sz w:val="22"/>
        </w:rPr>
        <w:t>f. Are integrated product teams utilized to facilitate the decision making process whenever practical?</w:t>
      </w:r>
    </w:p>
    <w:p>
      <w:pPr>
        <w:pBdr>
          <w:top w:space="5"/>
          <w:left w:space="5"/>
          <w:bottom w:space="5"/>
          <w:right w:space="5"/>
        </w:pBdr>
        <w:spacing w:after="0"/>
        <w:ind w:left="585"/>
        <w:jc w:val="left"/>
      </w:pPr>
      <w:r>
        <w:rPr>
          <w:rFonts w:ascii="Times New Roman" w:hAnsi="Times New Roman"/>
          <w:b w:val="false"/>
          <w:i w:val="false"/>
          <w:color w:val="000000"/>
          <w:sz w:val="22"/>
        </w:rPr>
        <w:t>g. Is a process in place to promote advanced acquisition planning? Does the mechanism involve all key stakeholders, to include installation leadership, requiring activity personnel, resource managers, and contracting personnel?</w:t>
      </w:r>
    </w:p>
    <w:p>
      <w:pPr>
        <w:pBdr>
          <w:top w:space="5"/>
          <w:left w:space="5"/>
          <w:bottom w:space="5"/>
          <w:right w:space="5"/>
        </w:pBdr>
        <w:spacing w:after="0"/>
        <w:ind w:left="585"/>
        <w:jc w:val="left"/>
      </w:pPr>
      <w:r>
        <w:rPr>
          <w:rFonts w:ascii="Times New Roman" w:hAnsi="Times New Roman"/>
          <w:b w:val="false"/>
          <w:i w:val="false"/>
          <w:color w:val="000000"/>
          <w:sz w:val="22"/>
        </w:rPr>
        <w:t>h. Are requiring activities obtaining proper approvals (e.g., services contract approvals, contract or acquisition review board approvals, etc.) prior to sending the purchase request to the contracting office?</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Office Automation.</w:t>
      </w:r>
    </w:p>
    <w:p>
      <w:pPr>
        <w:pBdr>
          <w:top w:space="5"/>
          <w:left w:space="5"/>
          <w:bottom w:space="5"/>
          <w:right w:space="5"/>
        </w:pBdr>
        <w:spacing w:after="0"/>
        <w:ind w:left="585"/>
        <w:jc w:val="left"/>
      </w:pPr>
      <w:r>
        <w:rPr>
          <w:rFonts w:ascii="Times New Roman" w:hAnsi="Times New Roman"/>
          <w:b w:val="false"/>
          <w:i w:val="false"/>
          <w:color w:val="000000"/>
          <w:sz w:val="22"/>
        </w:rPr>
        <w:t>a. Is there a single point of contact and alternate in the office for managing electronic business initiatives?</w:t>
      </w:r>
    </w:p>
    <w:p>
      <w:pPr>
        <w:pBdr>
          <w:top w:space="5"/>
          <w:left w:space="5"/>
          <w:bottom w:space="5"/>
          <w:right w:space="5"/>
        </w:pBdr>
        <w:spacing w:after="0"/>
        <w:ind w:left="585"/>
        <w:jc w:val="left"/>
      </w:pPr>
      <w:r>
        <w:rPr>
          <w:rFonts w:ascii="Times New Roman" w:hAnsi="Times New Roman"/>
          <w:b w:val="false"/>
          <w:i w:val="false"/>
          <w:color w:val="000000"/>
          <w:sz w:val="22"/>
        </w:rPr>
        <w:t>b. Are procedures established regarding documentation and reporting problems with electronic business initiatives?</w:t>
      </w:r>
    </w:p>
    <w:p>
      <w:pPr>
        <w:pBdr>
          <w:top w:space="5"/>
          <w:left w:space="5"/>
          <w:bottom w:space="5"/>
          <w:right w:space="5"/>
        </w:pBdr>
        <w:spacing w:after="0"/>
        <w:ind w:left="585"/>
        <w:jc w:val="left"/>
      </w:pPr>
      <w:r>
        <w:rPr>
          <w:rFonts w:ascii="Times New Roman" w:hAnsi="Times New Roman"/>
          <w:b w:val="false"/>
          <w:i w:val="false"/>
          <w:color w:val="000000"/>
          <w:sz w:val="22"/>
        </w:rPr>
        <w:t>c. Are processes for electronic versus paper storage of contract file documentation used consistently throughout the office?</w:t>
      </w:r>
    </w:p>
    <w:p>
      <w:pPr>
        <w:pBdr>
          <w:top w:space="5"/>
          <w:left w:space="5"/>
          <w:bottom w:space="5"/>
          <w:right w:space="5"/>
        </w:pBdr>
        <w:spacing w:after="0"/>
        <w:ind w:left="585"/>
        <w:jc w:val="left"/>
      </w:pPr>
      <w:r>
        <w:rPr>
          <w:rFonts w:ascii="Times New Roman" w:hAnsi="Times New Roman"/>
          <w:b w:val="false"/>
          <w:i w:val="false"/>
          <w:color w:val="000000"/>
          <w:sz w:val="22"/>
        </w:rPr>
        <w:t>d. Are there office automation issues, which require command assistance or support?</w:t>
      </w:r>
    </w:p>
    <w:p>
      <w:pPr>
        <w:pBdr>
          <w:top w:space="5"/>
          <w:left w:space="5"/>
          <w:bottom w:space="5"/>
          <w:right w:space="5"/>
        </w:pBdr>
        <w:spacing w:after="0"/>
        <w:ind w:left="225"/>
        <w:jc w:val="left"/>
      </w:pPr>
      <w:r>
        <w:rPr>
          <w:rFonts w:ascii="Times New Roman" w:hAnsi="Times New Roman"/>
          <w:b/>
          <w:i/>
          <w:color w:val="000000"/>
          <w:sz w:val="22"/>
        </w:rPr>
        <w:t>Step 4:</w:t>
      </w:r>
      <w:r>
        <w:rPr>
          <w:rFonts w:ascii="Times New Roman" w:hAnsi="Times New Roman"/>
          <w:b/>
          <w:i/>
          <w:color w:val="000000"/>
          <w:sz w:val="22"/>
        </w:rPr>
        <w:t>Staffing, Facilities, and Training.</w:t>
      </w:r>
    </w:p>
    <w:p>
      <w:pPr>
        <w:pBdr>
          <w:top w:space="5"/>
          <w:left w:space="5"/>
          <w:bottom w:space="5"/>
          <w:right w:space="5"/>
        </w:pBdr>
        <w:spacing w:after="0"/>
        <w:ind w:left="585"/>
        <w:jc w:val="left"/>
      </w:pPr>
      <w:r>
        <w:rPr>
          <w:rFonts w:ascii="Times New Roman" w:hAnsi="Times New Roman"/>
          <w:b w:val="false"/>
          <w:i w:val="false"/>
          <w:color w:val="000000"/>
          <w:sz w:val="22"/>
        </w:rPr>
        <w:t>a. Is staffing in the contracting office adequate to support the mission without excessive use of overtime or the addition of temporary employees?</w:t>
      </w:r>
    </w:p>
    <w:p>
      <w:pPr>
        <w:pBdr>
          <w:top w:space="5"/>
          <w:left w:space="5"/>
          <w:bottom w:space="5"/>
          <w:right w:space="5"/>
        </w:pBdr>
        <w:spacing w:after="0"/>
        <w:ind w:left="585"/>
        <w:jc w:val="left"/>
      </w:pPr>
      <w:r>
        <w:rPr>
          <w:rFonts w:ascii="Times New Roman" w:hAnsi="Times New Roman"/>
          <w:b w:val="false"/>
          <w:i w:val="false"/>
          <w:color w:val="000000"/>
          <w:sz w:val="22"/>
        </w:rPr>
        <w:t>b. Does the organization have a process in place for the recruitment and retention of employees with adequate skill levels?</w:t>
      </w:r>
    </w:p>
    <w:p>
      <w:pPr>
        <w:pBdr>
          <w:top w:space="5"/>
          <w:left w:space="5"/>
          <w:bottom w:space="5"/>
          <w:right w:space="5"/>
        </w:pBdr>
        <w:spacing w:after="0"/>
        <w:ind w:left="585"/>
        <w:jc w:val="left"/>
      </w:pPr>
      <w:r>
        <w:rPr>
          <w:rFonts w:ascii="Times New Roman" w:hAnsi="Times New Roman"/>
          <w:b w:val="false"/>
          <w:i w:val="false"/>
          <w:color w:val="000000"/>
          <w:sz w:val="22"/>
        </w:rPr>
        <w:t>c.Is the contracting office working environment (i.e., office space, heating, cooling, lighting, noise levels, etc.) in accordance with space management regulations?</w:t>
      </w:r>
    </w:p>
    <w:p>
      <w:pPr>
        <w:pBdr>
          <w:top w:space="5"/>
          <w:left w:space="5"/>
          <w:bottom w:space="5"/>
          <w:right w:space="5"/>
        </w:pBdr>
        <w:spacing w:after="0"/>
        <w:ind w:left="585"/>
        <w:jc w:val="left"/>
      </w:pPr>
      <w:r>
        <w:rPr>
          <w:rFonts w:ascii="Times New Roman" w:hAnsi="Times New Roman"/>
          <w:b w:val="false"/>
          <w:i w:val="false"/>
          <w:color w:val="000000"/>
          <w:sz w:val="22"/>
        </w:rPr>
        <w:t>d. Is the number and condition of office equipment (i.e., copiers, fax machines, computers, and class “A” telephone lines) adequate?</w:t>
      </w:r>
    </w:p>
    <w:p>
      <w:pPr>
        <w:pBdr>
          <w:top w:space="5"/>
          <w:left w:space="5"/>
          <w:bottom w:space="5"/>
          <w:right w:space="5"/>
        </w:pBdr>
        <w:spacing w:after="0"/>
        <w:ind w:left="585"/>
        <w:jc w:val="left"/>
      </w:pPr>
      <w:r>
        <w:rPr>
          <w:rFonts w:ascii="Times New Roman" w:hAnsi="Times New Roman"/>
          <w:b w:val="false"/>
          <w:i w:val="false"/>
          <w:color w:val="000000"/>
          <w:sz w:val="22"/>
        </w:rPr>
        <w:t>e. Are individual development plans, job descriptions, and standards current and appropriate for the mission?</w:t>
      </w:r>
    </w:p>
    <w:p>
      <w:pPr>
        <w:pBdr>
          <w:top w:space="5"/>
          <w:left w:space="5"/>
          <w:bottom w:space="5"/>
          <w:right w:space="5"/>
        </w:pBdr>
        <w:spacing w:after="0"/>
        <w:ind w:left="585"/>
        <w:jc w:val="left"/>
      </w:pPr>
      <w:r>
        <w:rPr>
          <w:rFonts w:ascii="Times New Roman" w:hAnsi="Times New Roman"/>
          <w:b w:val="false"/>
          <w:i w:val="false"/>
          <w:color w:val="000000"/>
          <w:sz w:val="22"/>
        </w:rPr>
        <w:t>f. Is training (i.e., both formal classroom training and informal on-the-job training) timely, adequate, and appropriate for the specific level of certification?</w:t>
      </w:r>
    </w:p>
    <w:p>
      <w:pPr>
        <w:pBdr>
          <w:top w:space="5"/>
          <w:left w:space="5"/>
          <w:bottom w:space="5"/>
          <w:right w:space="5"/>
        </w:pBdr>
        <w:spacing w:after="0"/>
        <w:ind w:left="585"/>
        <w:jc w:val="left"/>
      </w:pPr>
      <w:r>
        <w:rPr>
          <w:rFonts w:ascii="Times New Roman" w:hAnsi="Times New Roman"/>
          <w:b w:val="false"/>
          <w:i w:val="false"/>
          <w:color w:val="000000"/>
          <w:sz w:val="22"/>
        </w:rPr>
        <w:t>g. If in an environment where there is frequent rotation of both civilian and military personnel, are processes in place to promote continuity of contract knowledge when contract specialists or contracting officers change?</w:t>
      </w:r>
    </w:p>
    <w:p>
      <w:pPr>
        <w:pBdr>
          <w:top w:space="5"/>
          <w:left w:space="5"/>
          <w:bottom w:space="5"/>
          <w:right w:space="5"/>
        </w:pBdr>
        <w:spacing w:after="0"/>
        <w:ind w:left="225"/>
        <w:jc w:val="left"/>
      </w:pPr>
      <w:r>
        <w:rPr>
          <w:rFonts w:ascii="Times New Roman" w:hAnsi="Times New Roman"/>
          <w:b/>
          <w:i/>
          <w:color w:val="000000"/>
          <w:sz w:val="22"/>
        </w:rPr>
        <w:t>Step 5: Contracting Reports and Reviews.</w:t>
      </w:r>
    </w:p>
    <w:p>
      <w:pPr>
        <w:pBdr>
          <w:top w:space="5"/>
          <w:left w:space="5"/>
          <w:bottom w:space="5"/>
          <w:right w:space="5"/>
        </w:pBdr>
        <w:spacing w:after="0"/>
        <w:ind w:left="585"/>
        <w:jc w:val="left"/>
      </w:pPr>
      <w:r>
        <w:rPr>
          <w:rFonts w:ascii="Times New Roman" w:hAnsi="Times New Roman"/>
          <w:b w:val="false"/>
          <w:i w:val="false"/>
          <w:color w:val="000000"/>
          <w:sz w:val="22"/>
        </w:rPr>
        <w:t>a. Is there a process in place for conducting self-assessments to include procurement reviews, contract management reviews, and management control reviews?</w:t>
      </w:r>
    </w:p>
    <w:p>
      <w:pPr>
        <w:pBdr>
          <w:top w:space="5"/>
          <w:left w:space="5"/>
          <w:bottom w:space="5"/>
          <w:right w:space="5"/>
        </w:pBdr>
        <w:spacing w:after="0"/>
        <w:ind w:left="585"/>
        <w:jc w:val="left"/>
      </w:pPr>
      <w:r>
        <w:rPr>
          <w:rFonts w:ascii="Times New Roman" w:hAnsi="Times New Roman"/>
          <w:b w:val="false"/>
          <w:i w:val="false"/>
          <w:color w:val="000000"/>
          <w:sz w:val="22"/>
        </w:rPr>
        <w:t>b. Are contract action reports (CARs) being prepared in a timely manner, verified, and submitted for each applicable contractual action via Federal Procurement Data System-Next Generation (FAR 4.6)?</w:t>
      </w:r>
    </w:p>
    <w:p>
      <w:pPr>
        <w:pBdr>
          <w:top w:space="5"/>
          <w:left w:space="5"/>
          <w:bottom w:space="5"/>
          <w:right w:space="5"/>
        </w:pBdr>
        <w:spacing w:after="0"/>
        <w:ind w:left="585"/>
        <w:jc w:val="left"/>
      </w:pPr>
      <w:r>
        <w:rPr>
          <w:rFonts w:ascii="Times New Roman" w:hAnsi="Times New Roman"/>
          <w:b w:val="false"/>
          <w:i w:val="false"/>
          <w:color w:val="000000"/>
          <w:sz w:val="22"/>
        </w:rPr>
        <w:t>c. Are DD Forms 1547, Record of Weighted Guidelines Application, prepared in a timely manner, verified, and submitted as required (DFARS 215.404-70, DFARS 215-404-71, DFARS PGI 215.404-70, DFARS PGI 215.404-71 and DFARS PGI 215.406-3(a)(10)(B))?</w:t>
      </w:r>
    </w:p>
    <w:p>
      <w:pPr>
        <w:pBdr>
          <w:top w:space="5"/>
          <w:left w:space="5"/>
          <w:bottom w:space="5"/>
          <w:right w:space="5"/>
        </w:pBdr>
        <w:spacing w:after="0"/>
        <w:ind w:left="585"/>
        <w:jc w:val="left"/>
      </w:pPr>
      <w:r>
        <w:rPr>
          <w:rFonts w:ascii="Times New Roman" w:hAnsi="Times New Roman"/>
          <w:b w:val="false"/>
          <w:i w:val="false"/>
          <w:color w:val="000000"/>
          <w:sz w:val="22"/>
        </w:rPr>
        <w:t>d. Are status reports on specified contract audit reports, required by DoD Directive 7640.2, prepared in a timely manner, verified, and submitted?</w:t>
      </w:r>
    </w:p>
    <w:p>
      <w:pPr>
        <w:pBdr>
          <w:top w:space="5"/>
          <w:left w:space="5"/>
          <w:bottom w:space="5"/>
          <w:right w:space="5"/>
        </w:pBdr>
        <w:spacing w:after="0"/>
        <w:ind w:left="585"/>
        <w:jc w:val="left"/>
      </w:pPr>
      <w:r>
        <w:rPr>
          <w:rFonts w:ascii="Times New Roman" w:hAnsi="Times New Roman"/>
          <w:b w:val="false"/>
          <w:i w:val="false"/>
          <w:color w:val="000000"/>
          <w:sz w:val="22"/>
        </w:rPr>
        <w:t>e. Are recurring reports sent to higher headquarters in a timely manner?</w:t>
      </w:r>
    </w:p>
    <w:p>
      <w:pPr>
        <w:pBdr>
          <w:top w:space="5"/>
          <w:left w:space="5"/>
          <w:bottom w:space="5"/>
          <w:right w:space="5"/>
        </w:pBdr>
        <w:spacing w:after="0"/>
        <w:ind w:left="585"/>
        <w:jc w:val="left"/>
      </w:pPr>
      <w:r>
        <w:rPr>
          <w:rFonts w:ascii="Times New Roman" w:hAnsi="Times New Roman"/>
          <w:b w:val="false"/>
          <w:i w:val="false"/>
          <w:color w:val="000000"/>
          <w:sz w:val="22"/>
        </w:rPr>
        <w:t>f. Does the organization maintain a list of reports that designates points of contact and internal due dates?</w:t>
      </w:r>
    </w:p>
    <w:p>
      <w:pPr>
        <w:pBdr>
          <w:top w:space="5"/>
          <w:left w:space="5"/>
          <w:bottom w:space="5"/>
          <w:right w:space="5"/>
        </w:pBdr>
        <w:spacing w:after="0"/>
        <w:ind w:left="225"/>
        <w:jc w:val="left"/>
      </w:pPr>
      <w:r>
        <w:rPr>
          <w:rFonts w:ascii="Times New Roman" w:hAnsi="Times New Roman"/>
          <w:b/>
          <w:i/>
          <w:color w:val="000000"/>
          <w:sz w:val="22"/>
        </w:rPr>
        <w:t>Step 6:</w:t>
      </w:r>
      <w:r>
        <w:rPr>
          <w:rFonts w:ascii="Times New Roman" w:hAnsi="Times New Roman"/>
          <w:b/>
          <w:i/>
          <w:color w:val="000000"/>
          <w:sz w:val="22"/>
        </w:rPr>
        <w:t>Soci</w:t>
      </w:r>
      <w:r>
        <w:rPr>
          <w:rFonts w:ascii="Times New Roman" w:hAnsi="Times New Roman"/>
          <w:b/>
          <w:i/>
          <w:color w:val="000000"/>
          <w:sz w:val="22"/>
        </w:rPr>
        <w:t>o-</w:t>
      </w:r>
      <w:r>
        <w:rPr>
          <w:rFonts w:ascii="Times New Roman" w:hAnsi="Times New Roman"/>
          <w:b/>
          <w:i/>
          <w:color w:val="000000"/>
          <w:sz w:val="22"/>
        </w:rPr>
        <w:t>Economic Goals.</w:t>
      </w:r>
    </w:p>
    <w:p>
      <w:pPr>
        <w:pBdr>
          <w:top w:space="5"/>
          <w:left w:space="5"/>
          <w:bottom w:space="5"/>
          <w:right w:space="5"/>
        </w:pBdr>
        <w:spacing w:after="0"/>
        <w:ind w:left="585"/>
        <w:jc w:val="left"/>
      </w:pPr>
      <w:r>
        <w:rPr>
          <w:rFonts w:ascii="Times New Roman" w:hAnsi="Times New Roman"/>
          <w:b w:val="false"/>
          <w:i w:val="false"/>
          <w:color w:val="000000"/>
          <w:sz w:val="22"/>
        </w:rPr>
        <w:t>a. Does the contract file reflect the timely receipt, evaluation, and approval of required subcontracting plans (AFARS 5119.705-4 and AFARS Appendix DD)?</w:t>
      </w:r>
    </w:p>
    <w:p>
      <w:pPr>
        <w:pBdr>
          <w:top w:space="5"/>
          <w:left w:space="5"/>
          <w:bottom w:space="5"/>
          <w:right w:space="5"/>
        </w:pBdr>
        <w:spacing w:after="0"/>
        <w:ind w:left="585"/>
        <w:jc w:val="left"/>
      </w:pPr>
      <w:r>
        <w:rPr>
          <w:rFonts w:ascii="Times New Roman" w:hAnsi="Times New Roman"/>
          <w:b w:val="false"/>
          <w:i w:val="false"/>
          <w:color w:val="000000"/>
          <w:sz w:val="22"/>
        </w:rPr>
        <w:t>b. If required, was a DD Form 2579 Small Business Coordination Record completed and incorporated into the contract file (DFARS 219.201(d)(10)(B)?</w:t>
      </w:r>
    </w:p>
    <w:p>
      <w:pPr>
        <w:pBdr>
          <w:top w:space="5"/>
          <w:left w:space="5"/>
          <w:bottom w:space="5"/>
          <w:right w:space="5"/>
        </w:pBdr>
        <w:spacing w:after="0"/>
        <w:ind w:left="585"/>
        <w:jc w:val="left"/>
      </w:pPr>
      <w:r>
        <w:rPr>
          <w:rFonts w:ascii="Times New Roman" w:hAnsi="Times New Roman"/>
          <w:b w:val="false"/>
          <w:i w:val="false"/>
          <w:color w:val="000000"/>
          <w:sz w:val="22"/>
        </w:rPr>
        <w:t>c. Are the benefits of bundling contracts quantified and substantiated through market research (FAR 7.107, FAR 10.001, FAR 19.202-1(e)(1)(iii), and DFARS 207.170)?</w:t>
      </w:r>
    </w:p>
    <w:p>
      <w:pPr>
        <w:pBdr>
          <w:top w:space="5"/>
          <w:left w:space="5"/>
          <w:bottom w:space="5"/>
          <w:right w:space="5"/>
        </w:pBdr>
        <w:spacing w:after="0"/>
        <w:ind w:left="585"/>
        <w:jc w:val="left"/>
      </w:pPr>
      <w:r>
        <w:rPr>
          <w:rFonts w:ascii="Times New Roman" w:hAnsi="Times New Roman"/>
          <w:b w:val="false"/>
          <w:i w:val="false"/>
          <w:color w:val="000000"/>
          <w:sz w:val="22"/>
        </w:rPr>
        <w:t>d. Are notifications of the intent to bundle published on the Government point of entry 30 days prior to the release of a solicitation or 30 days prior to placing an order without a solicitation (DFARS 205.205-70)?</w:t>
      </w:r>
    </w:p>
    <w:p>
      <w:pPr>
        <w:pBdr>
          <w:top w:space="5"/>
          <w:left w:space="5"/>
          <w:bottom w:space="5"/>
          <w:right w:space="5"/>
        </w:pBdr>
        <w:spacing w:after="0"/>
        <w:ind w:left="585"/>
        <w:jc w:val="left"/>
      </w:pPr>
      <w:r>
        <w:rPr>
          <w:rFonts w:ascii="Times New Roman" w:hAnsi="Times New Roman"/>
          <w:b w:val="false"/>
          <w:i w:val="false"/>
          <w:color w:val="000000"/>
          <w:sz w:val="22"/>
        </w:rPr>
        <w:t>e. Are contracting officers making a reasonable effort to promote socio-economic goals by adding a socio-economic factor to the source selection process, as applicable?</w:t>
      </w:r>
    </w:p>
    <w:p>
      <w:pPr>
        <w:pBdr>
          <w:top w:space="5"/>
          <w:left w:space="5"/>
          <w:bottom w:space="5"/>
          <w:right w:space="5"/>
        </w:pBdr>
        <w:spacing w:after="0"/>
        <w:ind w:left="585"/>
        <w:jc w:val="left"/>
      </w:pPr>
      <w:r>
        <w:rPr>
          <w:rFonts w:ascii="Times New Roman" w:hAnsi="Times New Roman"/>
          <w:b w:val="false"/>
          <w:i w:val="false"/>
          <w:color w:val="000000"/>
          <w:sz w:val="22"/>
        </w:rPr>
        <w:t>f. Are contracting officers following the guidance for promoting socio-economic goals, as provided by the SCO?</w:t>
      </w:r>
    </w:p>
    <w:p>
      <w:pPr>
        <w:pBdr>
          <w:top w:space="5"/>
          <w:left w:space="5"/>
          <w:bottom w:space="5"/>
          <w:right w:space="5"/>
        </w:pBdr>
        <w:spacing w:after="0"/>
        <w:ind w:left="585"/>
        <w:jc w:val="left"/>
      </w:pPr>
      <w:r>
        <w:rPr>
          <w:rFonts w:ascii="Times New Roman" w:hAnsi="Times New Roman"/>
          <w:b/>
          <w:i/>
          <w:color w:val="000000"/>
          <w:sz w:val="22"/>
        </w:rPr>
        <w:t>Step 7:</w:t>
      </w:r>
      <w:r>
        <w:rPr>
          <w:rFonts w:ascii="Times New Roman" w:hAnsi="Times New Roman"/>
          <w:b/>
          <w:i/>
          <w:color w:val="000000"/>
          <w:sz w:val="22"/>
        </w:rPr>
        <w:t>Standards of Conduct.</w:t>
      </w:r>
    </w:p>
    <w:p>
      <w:pPr>
        <w:pBdr>
          <w:top w:space="5"/>
          <w:left w:space="5"/>
          <w:bottom w:space="5"/>
          <w:right w:space="5"/>
        </w:pBdr>
        <w:spacing w:after="0"/>
        <w:ind w:left="585"/>
        <w:jc w:val="left"/>
      </w:pPr>
      <w:r>
        <w:rPr>
          <w:rFonts w:ascii="Times New Roman" w:hAnsi="Times New Roman"/>
          <w:b w:val="false"/>
          <w:i w:val="false"/>
          <w:color w:val="000000"/>
          <w:sz w:val="22"/>
        </w:rPr>
        <w:t>a. Is the required ethics training presented at least annually?</w:t>
      </w:r>
    </w:p>
    <w:p>
      <w:pPr>
        <w:pBdr>
          <w:top w:space="5"/>
          <w:left w:space="5"/>
          <w:bottom w:space="5"/>
          <w:right w:space="5"/>
        </w:pBdr>
        <w:spacing w:after="0"/>
        <w:ind w:left="585"/>
        <w:jc w:val="left"/>
      </w:pPr>
      <w:r>
        <w:rPr>
          <w:rFonts w:ascii="Times New Roman" w:hAnsi="Times New Roman"/>
          <w:b w:val="false"/>
          <w:i w:val="false"/>
          <w:color w:val="000000"/>
          <w:sz w:val="22"/>
        </w:rPr>
        <w:t>b. Are designated employees completing annual OGE Form 450s?</w:t>
      </w:r>
    </w:p>
    <w:p>
      <w:pPr>
        <w:pBdr>
          <w:top w:space="5"/>
          <w:left w:space="5"/>
          <w:bottom w:space="5"/>
          <w:right w:space="5"/>
        </w:pBdr>
        <w:spacing w:after="0"/>
        <w:ind w:left="585"/>
        <w:jc w:val="left"/>
      </w:pPr>
      <w:r>
        <w:rPr>
          <w:rFonts w:ascii="Times New Roman" w:hAnsi="Times New Roman"/>
          <w:b w:val="false"/>
          <w:i w:val="false"/>
          <w:color w:val="000000"/>
          <w:sz w:val="22"/>
        </w:rPr>
        <w:t>c. Are contractors made aware of their responsibility to maintain a suitable system of internal controls to avoid improper business practices (FAR 3.1002(b))?</w:t>
      </w:r>
    </w:p>
    <w:p>
      <w:pPr>
        <w:pBdr>
          <w:top w:space="5"/>
          <w:left w:space="5"/>
          <w:bottom w:space="5"/>
          <w:right w:space="5"/>
        </w:pBdr>
        <w:spacing w:after="0"/>
        <w:ind w:left="585"/>
        <w:jc w:val="left"/>
      </w:pPr>
      <w:r>
        <w:rPr>
          <w:rFonts w:ascii="Times New Roman" w:hAnsi="Times New Roman"/>
          <w:b w:val="false"/>
          <w:i w:val="false"/>
          <w:color w:val="000000"/>
          <w:sz w:val="22"/>
        </w:rPr>
        <w:t>d. For potential or real organizational conflicts of interest, is there a written analysis, recommended course of action, or mitigation plan (FAR 9.5, FAR 37.102(g), 37.110, 37.2 and AFARS 5109.503)? Has legal counsel conducted a review of the organizational conflict of interest determination?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