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5123</w:t>
      </w:r>
      <w:r>
        <w:rPr>
          <w:rFonts w:ascii="Times New Roman" w:hAnsi="Times New Roman"/>
          <w:color w:val="000000"/>
          <w:sz w:val="48"/>
        </w:rPr>
        <w:t xml:space="preserve"> Environment, Energy and Water Efficiency, Renewable Energy Technologies, Occupational Safety, and Drug–Free Workplace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5123.1 – Sustainable Acquisition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5123.104 Exceptions.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5123.105 Exemption authority.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5123.2 – Energy and Water Efficiency and Renewable Energy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5123.204 Procurement exemptions.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5123.205 Energy–savings performance contracts.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5123.3 – Hazardous Material Identification and Material Safety Data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5123.302 Policy.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5123.370 Safety precautions for ammunition and explosives.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5123.370-4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5123.8 – Ozone–Depleting Substances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5123.803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5123.9 – Contractor Compliance With Environmental Management Systems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5123.903 Contract clause.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23.1.dita#AFARS_Subpart_5123.1" Type="http://schemas.openxmlformats.org/officeDocument/2006/relationships/hyperlink" Id="rId4"/>
    <Relationship TargetMode="External" Target="5123.104.dita#AFARS_5123.104" Type="http://schemas.openxmlformats.org/officeDocument/2006/relationships/hyperlink" Id="rId5"/>
    <Relationship TargetMode="External" Target="5123.105.dita#AFARS_5123.105" Type="http://schemas.openxmlformats.org/officeDocument/2006/relationships/hyperlink" Id="rId6"/>
    <Relationship TargetMode="External" Target="Subpart_5123.2.dita#AFARS_Subpart_5123.2" Type="http://schemas.openxmlformats.org/officeDocument/2006/relationships/hyperlink" Id="rId7"/>
    <Relationship TargetMode="External" Target="5123.204.dita#AFARS_5123.204" Type="http://schemas.openxmlformats.org/officeDocument/2006/relationships/hyperlink" Id="rId8"/>
    <Relationship TargetMode="External" Target="5123.205.dita#AFARS_5123.205" Type="http://schemas.openxmlformats.org/officeDocument/2006/relationships/hyperlink" Id="rId9"/>
    <Relationship TargetMode="External" Target="Subpart_5123.3.dita#AFARS_Subpart_5123.3" Type="http://schemas.openxmlformats.org/officeDocument/2006/relationships/hyperlink" Id="rId10"/>
    <Relationship TargetMode="External" Target="5123.302.dita#AFARS_5123.302" Type="http://schemas.openxmlformats.org/officeDocument/2006/relationships/hyperlink" Id="rId11"/>
    <Relationship TargetMode="External" Target="5123.370.dita#AFARS_5123.370" Type="http://schemas.openxmlformats.org/officeDocument/2006/relationships/hyperlink" Id="rId12"/>
    <Relationship TargetMode="External" Target="5123.3704.dita#AFARS_5123.3704" Type="http://schemas.openxmlformats.org/officeDocument/2006/relationships/hyperlink" Id="rId13"/>
    <Relationship TargetMode="External" Target="Subpart_5123.8.dita#AFARS_Subpart_5123.8" Type="http://schemas.openxmlformats.org/officeDocument/2006/relationships/hyperlink" Id="rId14"/>
    <Relationship TargetMode="External" Target="5123.803.dita#AFARS_5123.803" Type="http://schemas.openxmlformats.org/officeDocument/2006/relationships/hyperlink" Id="rId15"/>
    <Relationship TargetMode="External" Target="Subpart_5123.9.dita#AFARS_Subpart_5123.9" Type="http://schemas.openxmlformats.org/officeDocument/2006/relationships/hyperlink" Id="rId16"/>
    <Relationship TargetMode="External" Target="5123.903.dita#AFARS_5123.903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