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**ID__AFARS__PART_5143__ID**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5143</w:t>
      </w:r>
      <w:r>
        <w:rPr>
          <w:rFonts w:ascii="Times New Roman" w:hAnsi="Times New Roman"/>
          <w:color w:val="000000"/>
          <w:sz w:val="48"/>
        </w:rPr>
        <w:t xml:space="preserve"> Contract Modifications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5143.2 – Change Orders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5143.204 Administration.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5143.204-70-5 Exceptions.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5143.204-70-6 Allowable profit.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5143.205 Contract clauses.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43.2.dita#AFARS_Subpart_5143.2" Type="http://schemas.openxmlformats.org/officeDocument/2006/relationships/hyperlink" Id="rId4"/>
    <Relationship TargetMode="External" Target="5143.204.dita#AFARS_5143.204" Type="http://schemas.openxmlformats.org/officeDocument/2006/relationships/hyperlink" Id="rId5"/>
    <Relationship TargetMode="External" Target="5143.204705.dita#AFARS_5143.204705" Type="http://schemas.openxmlformats.org/officeDocument/2006/relationships/hyperlink" Id="rId6"/>
    <Relationship TargetMode="External" Target="5143.204706.dita#AFARS_5143.204706" Type="http://schemas.openxmlformats.org/officeDocument/2006/relationships/hyperlink" Id="rId7"/>
    <Relationship TargetMode="External" Target="5143.205.dita#AFARS_5143.205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