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**ID__AFARS_Appendix-EE_DOTAGPCOP__ID**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DEPARTMENT OF THE ARMY GOVERNMENT PURCHASE CARD OPERATING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22 July 2015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