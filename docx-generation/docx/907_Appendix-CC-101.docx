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**ID__AFARS_Appendix-CC-101__ID**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CC-101</w:t>
      </w:r>
      <w:r>
        <w:rPr>
          <w:rFonts w:ascii="Times New Roman" w:hAnsi="Times New Roman"/>
          <w:i w:val="false"/>
          <w:color w:val="000000"/>
          <w:sz w:val="24"/>
        </w:rPr>
        <w:t xml:space="preserve"> Mission and Objectives.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Department of the Army, through the Office of the Deputy Assistant Secretary of the Army (Procurement), shall establish, execute, and provide oversight of a tiered PMR program reviewing each contracting activity every three years in order to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Assess, analyze, and communicate the health of Army contracting to senior Army leadership;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Ensure management oversight and control of contracting related issues;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Ensure compliance with Federal, Defense, and Army acquisition regulations and policies;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Provide best practices for the Army to enhance the procurement process.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