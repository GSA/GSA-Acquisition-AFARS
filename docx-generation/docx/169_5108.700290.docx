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**ID__AFARS_5108.700290__ID**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5108.7002-90</w:t>
      </w:r>
      <w:r>
        <w:rPr>
          <w:rFonts w:ascii="Times New Roman" w:hAnsi="Times New Roman"/>
          <w:color w:val="000000"/>
          <w:sz w:val="31"/>
        </w:rPr>
        <w:t xml:space="preserve"> Non–standard ammunition.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Contracting officers shall forward all U.S. Army non-standard ammunition procurements to Joint Program Executive Office, Armaments &amp; Ammunition for execution.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