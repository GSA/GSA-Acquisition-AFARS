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**ID__AFARS_5114.407__ID**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5114.407</w:t>
      </w:r>
      <w:r>
        <w:rPr>
          <w:rFonts w:ascii="Times New Roman" w:hAnsi="Times New Roman"/>
          <w:color w:val="000000"/>
          <w:sz w:val="31"/>
        </w:rPr>
        <w:t xml:space="preserve"> Mistakes in bids.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