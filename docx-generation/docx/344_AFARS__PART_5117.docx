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5117</w:t>
      </w:r>
      <w:r>
        <w:rPr>
          <w:rFonts w:ascii="Times New Roman" w:hAnsi="Times New Roman"/>
          <w:color w:val="000000"/>
          <w:sz w:val="48"/>
        </w:rPr>
        <w:t xml:space="preserve">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5117.1 – Multi–Year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5117.104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5117.105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5117.105-1 Uses.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5117.106 Procedures.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5117.106-3 Special procedures applicable to DoD, NASA, and the Coast Guard.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5117.108 Congressional notification.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5117.171 Multi–year contracts for services.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5117.172 Multi–year contracts for supplies.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5117.174 Multi–year contracts for electricity from renewable energy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5117.2 – Options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5117.204 Contracts.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5117.206 Evaluation.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5117.207 Exercise of options.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5117.290 Addition of option clause or quantities to contracts after award.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5117.5 – Interagency Acquisitions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5117.502 Procedures.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5117.502-1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5117.502-2 The Economy Act.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5117.7 – Interagency Acquisitions: Acquisitions by Nondefense Agencies on Behalf of the Department of Defense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5117.703 Policy.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5117.770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5117.74 – Undefinitized Contract Actions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5117.7404 Limitations.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5117.7404-1 Authorization.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5117.7404-5 Exceptions.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5117.7404-6 Allowable profit.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5117.75 – Acquisition of Replenishment Parts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5117.7504 Acquisition of parts when data is not available.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5117.90 – Job Order Contracts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5117.9000 Scope of subpart.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5117.9001 Definitions.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5117.9002 Applicability.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5117.9003 Use of job order contracts.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5117.9003-1 Characteristics.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5117.9003-3 Planning and coordination.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5117.9004 Procedures.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5117.9004-1 Presolicitation.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5117.9004-2 Solicitation.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5117.9004-3 Ordering.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5117.9005 Contract administration.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5117.9006 JOC ordering officers.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5117.9007 Contracting officer responsibilities.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5117.9008 Internal controls.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7.1.dita#AFARS_Subpart_5117.1" Type="http://schemas.openxmlformats.org/officeDocument/2006/relationships/hyperlink" Id="rId4"/>
    <Relationship TargetMode="External" Target="5117.104.dita#AFARS_5117.104" Type="http://schemas.openxmlformats.org/officeDocument/2006/relationships/hyperlink" Id="rId5"/>
    <Relationship TargetMode="External" Target="5117.105.dita#AFARS_5117.105" Type="http://schemas.openxmlformats.org/officeDocument/2006/relationships/hyperlink" Id="rId6"/>
    <Relationship TargetMode="External" Target="5117.1051.dita#AFARS_5117.1051" Type="http://schemas.openxmlformats.org/officeDocument/2006/relationships/hyperlink" Id="rId7"/>
    <Relationship TargetMode="External" Target="5117.106.dita#AFARS_5117.106" Type="http://schemas.openxmlformats.org/officeDocument/2006/relationships/hyperlink" Id="rId8"/>
    <Relationship TargetMode="External" Target="5117.1063.dita#AFARS_5117.1063" Type="http://schemas.openxmlformats.org/officeDocument/2006/relationships/hyperlink" Id="rId9"/>
    <Relationship TargetMode="External" Target="5117.108.dita#AFARS_5117.108" Type="http://schemas.openxmlformats.org/officeDocument/2006/relationships/hyperlink" Id="rId10"/>
    <Relationship TargetMode="External" Target="5117.171.dita#AFARS_5117.171" Type="http://schemas.openxmlformats.org/officeDocument/2006/relationships/hyperlink" Id="rId11"/>
    <Relationship TargetMode="External" Target="5117.172.dita#AFARS_5117.172" Type="http://schemas.openxmlformats.org/officeDocument/2006/relationships/hyperlink" Id="rId12"/>
    <Relationship TargetMode="External" Target="5117.174.dita#AFARS_5117.174" Type="http://schemas.openxmlformats.org/officeDocument/2006/relationships/hyperlink" Id="rId13"/>
    <Relationship TargetMode="External" Target="Subpart_5117.2.dita#AFARS_Subpart_5117.2" Type="http://schemas.openxmlformats.org/officeDocument/2006/relationships/hyperlink" Id="rId14"/>
    <Relationship TargetMode="External" Target="5117.204.dita#AFARS_5117.204" Type="http://schemas.openxmlformats.org/officeDocument/2006/relationships/hyperlink" Id="rId15"/>
    <Relationship TargetMode="External" Target="5117.206.dita#AFARS_5117.206" Type="http://schemas.openxmlformats.org/officeDocument/2006/relationships/hyperlink" Id="rId16"/>
    <Relationship TargetMode="External" Target="5117.207.dita#AFARS_5117.207" Type="http://schemas.openxmlformats.org/officeDocument/2006/relationships/hyperlink" Id="rId17"/>
    <Relationship TargetMode="External" Target="5117.290.dita#AFARS_5117.290" Type="http://schemas.openxmlformats.org/officeDocument/2006/relationships/hyperlink" Id="rId18"/>
    <Relationship TargetMode="External" Target="Subpart_5117.5.dita#AFARS_Subpart_5117.5" Type="http://schemas.openxmlformats.org/officeDocument/2006/relationships/hyperlink" Id="rId19"/>
    <Relationship TargetMode="External" Target="5117.502.dita#AFARS_5117.502" Type="http://schemas.openxmlformats.org/officeDocument/2006/relationships/hyperlink" Id="rId20"/>
    <Relationship TargetMode="External" Target="5117.5021.dita#AFARS_5117.5021" Type="http://schemas.openxmlformats.org/officeDocument/2006/relationships/hyperlink" Id="rId21"/>
    <Relationship TargetMode="External" Target="5117.5022.dita#AFARS_5117.5022" Type="http://schemas.openxmlformats.org/officeDocument/2006/relationships/hyperlink" Id="rId22"/>
    <Relationship TargetMode="External" Target="Subpart_5117.7.dita#AFARS_Subpart_5117.7" Type="http://schemas.openxmlformats.org/officeDocument/2006/relationships/hyperlink" Id="rId23"/>
    <Relationship TargetMode="External" Target="5117.703.dita#AFARS_5117.703" Type="http://schemas.openxmlformats.org/officeDocument/2006/relationships/hyperlink" Id="rId24"/>
    <Relationship TargetMode="External" Target="5117.770.dita#AFARS_5117.770" Type="http://schemas.openxmlformats.org/officeDocument/2006/relationships/hyperlink" Id="rId25"/>
    <Relationship TargetMode="External" Target="Subpart_5117.74.dita#AFARS_Subpart_5117.74" Type="http://schemas.openxmlformats.org/officeDocument/2006/relationships/hyperlink" Id="rId26"/>
    <Relationship TargetMode="External" Target="5117.7404.dita#AFARS_5117.7404" Type="http://schemas.openxmlformats.org/officeDocument/2006/relationships/hyperlink" Id="rId27"/>
    <Relationship TargetMode="External" Target="5117.74041.dita#AFARS_5117.74041" Type="http://schemas.openxmlformats.org/officeDocument/2006/relationships/hyperlink" Id="rId28"/>
    <Relationship TargetMode="External" Target="5117.74045.dita#AFARS_5117.74045" Type="http://schemas.openxmlformats.org/officeDocument/2006/relationships/hyperlink" Id="rId29"/>
    <Relationship TargetMode="External" Target="5117.74046.dita#AFARS_5117.74046" Type="http://schemas.openxmlformats.org/officeDocument/2006/relationships/hyperlink" Id="rId30"/>
    <Relationship TargetMode="External" Target="Subpart_5117.75.dita#AFARS_Subpart_5117.75" Type="http://schemas.openxmlformats.org/officeDocument/2006/relationships/hyperlink" Id="rId31"/>
    <Relationship TargetMode="External" Target="5117.7504.dita#AFARS_5117.7504" Type="http://schemas.openxmlformats.org/officeDocument/2006/relationships/hyperlink" Id="rId32"/>
    <Relationship TargetMode="External" Target="Subpart_5117.90.dita#AFARS_Subpart_5117.90" Type="http://schemas.openxmlformats.org/officeDocument/2006/relationships/hyperlink" Id="rId33"/>
    <Relationship TargetMode="External" Target="5117.9000.dita#AFARS_5117.9000" Type="http://schemas.openxmlformats.org/officeDocument/2006/relationships/hyperlink" Id="rId34"/>
    <Relationship TargetMode="External" Target="5117.9001.dita#AFARS_5117.9001" Type="http://schemas.openxmlformats.org/officeDocument/2006/relationships/hyperlink" Id="rId35"/>
    <Relationship TargetMode="External" Target="5117.9002.dita#AFARS_5117.9002" Type="http://schemas.openxmlformats.org/officeDocument/2006/relationships/hyperlink" Id="rId36"/>
    <Relationship TargetMode="External" Target="5117.9003.dita#AFARS_5117.9003" Type="http://schemas.openxmlformats.org/officeDocument/2006/relationships/hyperlink" Id="rId37"/>
    <Relationship TargetMode="External" Target="5117.90031.dita#AFARS_5117.90031" Type="http://schemas.openxmlformats.org/officeDocument/2006/relationships/hyperlink" Id="rId38"/>
    <Relationship TargetMode="External" Target="5117.90033.dita#AFARS_5117.90033" Type="http://schemas.openxmlformats.org/officeDocument/2006/relationships/hyperlink" Id="rId39"/>
    <Relationship TargetMode="External" Target="5117.9004.dita#AFARS_5117.9004" Type="http://schemas.openxmlformats.org/officeDocument/2006/relationships/hyperlink" Id="rId40"/>
    <Relationship TargetMode="External" Target="5117.90041.dita#AFARS_5117.90041" Type="http://schemas.openxmlformats.org/officeDocument/2006/relationships/hyperlink" Id="rId41"/>
    <Relationship TargetMode="External" Target="5117.90042.dita#AFARS_5117.90042" Type="http://schemas.openxmlformats.org/officeDocument/2006/relationships/hyperlink" Id="rId42"/>
    <Relationship TargetMode="External" Target="5117.90043.dita#AFARS_5117.90043" Type="http://schemas.openxmlformats.org/officeDocument/2006/relationships/hyperlink" Id="rId43"/>
    <Relationship TargetMode="External" Target="5117.9005.dita#AFARS_5117.9005" Type="http://schemas.openxmlformats.org/officeDocument/2006/relationships/hyperlink" Id="rId44"/>
    <Relationship TargetMode="External" Target="5117.9006.dita#AFARS_5117.9006" Type="http://schemas.openxmlformats.org/officeDocument/2006/relationships/hyperlink" Id="rId45"/>
    <Relationship TargetMode="External" Target="5117.9007.dita#AFARS_5117.9007" Type="http://schemas.openxmlformats.org/officeDocument/2006/relationships/hyperlink" Id="rId46"/>
    <Relationship TargetMode="External" Target="5117.9008.dita#AFARS_5117.9008" Type="http://schemas.openxmlformats.org/officeDocument/2006/relationships/hyperlink" Id="rId4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